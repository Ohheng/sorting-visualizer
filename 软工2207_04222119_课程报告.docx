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73845" w14:textId="77777777" w:rsidR="00184FF3" w:rsidRDefault="00184FF3">
      <w:pPr>
        <w:rPr>
          <w:rFonts w:eastAsia="楷体"/>
        </w:rPr>
      </w:pPr>
    </w:p>
    <w:p w14:paraId="244656B5" w14:textId="77777777" w:rsidR="00184FF3" w:rsidRDefault="005720CE">
      <w:pPr>
        <w:rPr>
          <w:rFonts w:eastAsia="楷体"/>
        </w:rPr>
      </w:pPr>
      <w:r>
        <w:rPr>
          <w:rFonts w:eastAsia="楷体"/>
          <w:noProof/>
        </w:rPr>
        <w:drawing>
          <wp:anchor distT="0" distB="0" distL="114300" distR="114300" simplePos="0" relativeHeight="251659264" behindDoc="0" locked="0" layoutInCell="1" allowOverlap="1" wp14:anchorId="4AD385DA" wp14:editId="0DDA79D7">
            <wp:simplePos x="0" y="0"/>
            <wp:positionH relativeFrom="column">
              <wp:posOffset>247650</wp:posOffset>
            </wp:positionH>
            <wp:positionV relativeFrom="paragraph">
              <wp:posOffset>344805</wp:posOffset>
            </wp:positionV>
            <wp:extent cx="4769485" cy="9918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79149A" w14:textId="77777777" w:rsidR="00184FF3" w:rsidRDefault="00184FF3">
      <w:pPr>
        <w:rPr>
          <w:rFonts w:eastAsia="楷体"/>
        </w:rPr>
      </w:pPr>
    </w:p>
    <w:p w14:paraId="75183BC9" w14:textId="77777777" w:rsidR="00184FF3" w:rsidRDefault="00184FF3">
      <w:pPr>
        <w:rPr>
          <w:rFonts w:eastAsia="楷体"/>
        </w:rPr>
      </w:pPr>
    </w:p>
    <w:p w14:paraId="3DBA7C77" w14:textId="77777777" w:rsidR="00184FF3" w:rsidRDefault="00184FF3">
      <w:pPr>
        <w:rPr>
          <w:rFonts w:eastAsia="楷体"/>
        </w:rPr>
      </w:pPr>
    </w:p>
    <w:p w14:paraId="3645B12E" w14:textId="77777777" w:rsidR="00184FF3" w:rsidRDefault="005720CE">
      <w:pPr>
        <w:ind w:rightChars="-70" w:right="-147"/>
        <w:jc w:val="center"/>
        <w:rPr>
          <w:rFonts w:eastAsia="楷体"/>
          <w:b/>
          <w:sz w:val="84"/>
          <w:szCs w:val="84"/>
        </w:rPr>
      </w:pPr>
      <w:r>
        <w:rPr>
          <w:rFonts w:eastAsia="楷体"/>
          <w:b/>
          <w:sz w:val="84"/>
          <w:szCs w:val="84"/>
        </w:rPr>
        <w:t>课</w:t>
      </w:r>
      <w:r>
        <w:rPr>
          <w:rFonts w:eastAsia="楷体"/>
          <w:b/>
          <w:sz w:val="84"/>
          <w:szCs w:val="84"/>
        </w:rPr>
        <w:t xml:space="preserve"> </w:t>
      </w:r>
      <w:r>
        <w:rPr>
          <w:rFonts w:eastAsia="楷体"/>
          <w:b/>
          <w:sz w:val="84"/>
          <w:szCs w:val="84"/>
        </w:rPr>
        <w:t>程</w:t>
      </w:r>
      <w:r>
        <w:rPr>
          <w:rFonts w:eastAsia="楷体"/>
          <w:b/>
          <w:sz w:val="84"/>
          <w:szCs w:val="84"/>
        </w:rPr>
        <w:t xml:space="preserve"> </w:t>
      </w:r>
      <w:r>
        <w:rPr>
          <w:rFonts w:eastAsia="楷体" w:hint="eastAsia"/>
          <w:b/>
          <w:sz w:val="84"/>
          <w:szCs w:val="84"/>
        </w:rPr>
        <w:t>实</w:t>
      </w:r>
      <w:r>
        <w:rPr>
          <w:rFonts w:eastAsia="楷体" w:hint="eastAsia"/>
          <w:b/>
          <w:sz w:val="84"/>
          <w:szCs w:val="84"/>
        </w:rPr>
        <w:t xml:space="preserve"> </w:t>
      </w:r>
      <w:proofErr w:type="gramStart"/>
      <w:r>
        <w:rPr>
          <w:rFonts w:eastAsia="楷体" w:hint="eastAsia"/>
          <w:b/>
          <w:sz w:val="84"/>
          <w:szCs w:val="84"/>
        </w:rPr>
        <w:t>践</w:t>
      </w:r>
      <w:proofErr w:type="gramEnd"/>
      <w:r>
        <w:rPr>
          <w:rFonts w:eastAsia="楷体"/>
          <w:b/>
          <w:sz w:val="84"/>
          <w:szCs w:val="84"/>
        </w:rPr>
        <w:t xml:space="preserve"> </w:t>
      </w:r>
      <w:r>
        <w:rPr>
          <w:rFonts w:eastAsia="楷体"/>
          <w:b/>
          <w:sz w:val="84"/>
          <w:szCs w:val="84"/>
        </w:rPr>
        <w:t>报</w:t>
      </w:r>
      <w:r>
        <w:rPr>
          <w:rFonts w:eastAsia="楷体"/>
          <w:b/>
          <w:sz w:val="84"/>
          <w:szCs w:val="84"/>
        </w:rPr>
        <w:t xml:space="preserve"> </w:t>
      </w:r>
      <w:r>
        <w:rPr>
          <w:rFonts w:eastAsia="楷体"/>
          <w:b/>
          <w:sz w:val="84"/>
          <w:szCs w:val="84"/>
        </w:rPr>
        <w:t>告</w:t>
      </w:r>
    </w:p>
    <w:p w14:paraId="2AAB0449" w14:textId="77777777" w:rsidR="00184FF3" w:rsidRDefault="00184FF3">
      <w:pPr>
        <w:rPr>
          <w:rFonts w:eastAsia="楷体"/>
        </w:rPr>
      </w:pPr>
    </w:p>
    <w:p w14:paraId="7DD01E70" w14:textId="77777777" w:rsidR="00184FF3" w:rsidRDefault="00184FF3">
      <w:pPr>
        <w:rPr>
          <w:rFonts w:eastAsia="楷体"/>
        </w:rPr>
      </w:pPr>
    </w:p>
    <w:p w14:paraId="342C9830" w14:textId="77777777" w:rsidR="00184FF3" w:rsidRDefault="00184FF3">
      <w:pPr>
        <w:rPr>
          <w:rFonts w:eastAsia="楷体"/>
        </w:rPr>
      </w:pPr>
    </w:p>
    <w:p w14:paraId="2DD739B0" w14:textId="77777777" w:rsidR="00184FF3" w:rsidRDefault="00184FF3">
      <w:pPr>
        <w:rPr>
          <w:rFonts w:eastAsia="楷体"/>
        </w:rPr>
      </w:pPr>
    </w:p>
    <w:p w14:paraId="34CCDD05" w14:textId="77777777" w:rsidR="00184FF3" w:rsidRDefault="00184FF3">
      <w:pPr>
        <w:rPr>
          <w:rFonts w:eastAsia="楷体"/>
        </w:rPr>
      </w:pPr>
    </w:p>
    <w:p w14:paraId="3247D89E" w14:textId="77777777" w:rsidR="00184FF3" w:rsidRDefault="00184FF3">
      <w:pPr>
        <w:rPr>
          <w:rFonts w:eastAsia="楷体"/>
        </w:rPr>
      </w:pPr>
    </w:p>
    <w:p w14:paraId="094DEA09" w14:textId="77777777" w:rsidR="00184FF3" w:rsidRDefault="00184FF3">
      <w:pPr>
        <w:rPr>
          <w:rFonts w:eastAsia="楷体"/>
        </w:rPr>
      </w:pPr>
    </w:p>
    <w:p w14:paraId="0D181D6F" w14:textId="77777777" w:rsidR="00184FF3" w:rsidRDefault="00184FF3">
      <w:pPr>
        <w:rPr>
          <w:rFonts w:eastAsia="楷体"/>
        </w:rPr>
      </w:pPr>
    </w:p>
    <w:p w14:paraId="712DEDB5" w14:textId="77777777" w:rsidR="00184FF3" w:rsidRDefault="00184FF3">
      <w:pPr>
        <w:rPr>
          <w:rFonts w:eastAsia="楷体"/>
        </w:rPr>
      </w:pPr>
    </w:p>
    <w:p w14:paraId="0A05366A" w14:textId="77777777" w:rsidR="00184FF3" w:rsidRDefault="00184FF3">
      <w:pPr>
        <w:rPr>
          <w:rFonts w:eastAsia="楷体"/>
        </w:rPr>
      </w:pPr>
    </w:p>
    <w:p w14:paraId="05052527" w14:textId="77777777" w:rsidR="00184FF3" w:rsidRDefault="00184FF3">
      <w:pPr>
        <w:rPr>
          <w:rFonts w:eastAsia="楷体"/>
        </w:rPr>
      </w:pP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2160"/>
        <w:gridCol w:w="5760"/>
      </w:tblGrid>
      <w:tr w:rsidR="00184FF3" w14:paraId="1B921760" w14:textId="77777777">
        <w:tc>
          <w:tcPr>
            <w:tcW w:w="2160" w:type="dxa"/>
            <w:vAlign w:val="bottom"/>
          </w:tcPr>
          <w:p w14:paraId="316EF5D4" w14:textId="77777777" w:rsidR="00184FF3" w:rsidRDefault="005720CE">
            <w:pPr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学</w:t>
            </w:r>
            <w:r>
              <w:rPr>
                <w:rFonts w:eastAsia="楷体" w:hint="eastAsia"/>
                <w:sz w:val="30"/>
                <w:szCs w:val="30"/>
              </w:rPr>
              <w:t xml:space="preserve">    </w:t>
            </w:r>
            <w:r>
              <w:rPr>
                <w:rFonts w:eastAsia="楷体"/>
                <w:sz w:val="30"/>
                <w:szCs w:val="30"/>
              </w:rPr>
              <w:t>院：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8D98363" w14:textId="77777777" w:rsidR="00184FF3" w:rsidRDefault="005720CE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珠海</w:t>
            </w:r>
            <w:r>
              <w:rPr>
                <w:rFonts w:eastAsia="楷体" w:hint="eastAsia"/>
                <w:bCs/>
                <w:sz w:val="30"/>
                <w:szCs w:val="30"/>
              </w:rPr>
              <w:t>科技</w:t>
            </w:r>
            <w:r>
              <w:rPr>
                <w:rFonts w:eastAsia="楷体"/>
                <w:bCs/>
                <w:sz w:val="30"/>
                <w:szCs w:val="30"/>
              </w:rPr>
              <w:t>学院计算机学院</w:t>
            </w:r>
          </w:p>
        </w:tc>
      </w:tr>
      <w:tr w:rsidR="00184FF3" w14:paraId="03713D47" w14:textId="77777777">
        <w:tc>
          <w:tcPr>
            <w:tcW w:w="2160" w:type="dxa"/>
            <w:vAlign w:val="bottom"/>
          </w:tcPr>
          <w:p w14:paraId="4E97905F" w14:textId="77777777" w:rsidR="00184FF3" w:rsidRDefault="005720CE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专业名称</w:t>
            </w:r>
            <w:r>
              <w:rPr>
                <w:rFonts w:eastAsia="楷体"/>
                <w:sz w:val="30"/>
                <w:szCs w:val="30"/>
              </w:rPr>
              <w:t>：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78A65D4" w14:textId="77777777" w:rsidR="00184FF3" w:rsidRDefault="005720CE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 w:hint="eastAsia"/>
                <w:bCs/>
                <w:sz w:val="30"/>
                <w:szCs w:val="30"/>
              </w:rPr>
              <w:t>软件工程</w:t>
            </w:r>
          </w:p>
        </w:tc>
      </w:tr>
      <w:tr w:rsidR="00184FF3" w14:paraId="515A3097" w14:textId="77777777">
        <w:tc>
          <w:tcPr>
            <w:tcW w:w="2160" w:type="dxa"/>
            <w:vAlign w:val="bottom"/>
          </w:tcPr>
          <w:p w14:paraId="2A48764E" w14:textId="77777777" w:rsidR="00184FF3" w:rsidRDefault="005720CE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设计科目：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8EF59F0" w14:textId="77777777" w:rsidR="00184FF3" w:rsidRDefault="005720CE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 w:hint="eastAsia"/>
                <w:bCs/>
                <w:sz w:val="30"/>
                <w:szCs w:val="30"/>
              </w:rPr>
              <w:t>数据结构</w:t>
            </w:r>
            <w:r>
              <w:rPr>
                <w:rFonts w:eastAsia="楷体"/>
                <w:bCs/>
                <w:sz w:val="30"/>
                <w:szCs w:val="30"/>
              </w:rPr>
              <w:t>课程</w:t>
            </w:r>
            <w:r>
              <w:rPr>
                <w:rFonts w:eastAsia="楷体" w:hint="eastAsia"/>
                <w:bCs/>
                <w:sz w:val="30"/>
                <w:szCs w:val="30"/>
              </w:rPr>
              <w:t>实践</w:t>
            </w:r>
          </w:p>
        </w:tc>
      </w:tr>
      <w:tr w:rsidR="00184FF3" w14:paraId="57729E53" w14:textId="77777777">
        <w:tc>
          <w:tcPr>
            <w:tcW w:w="2160" w:type="dxa"/>
            <w:vAlign w:val="bottom"/>
          </w:tcPr>
          <w:p w14:paraId="0C06F9FC" w14:textId="77777777" w:rsidR="00184FF3" w:rsidRDefault="005720CE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 w:hint="eastAsia"/>
                <w:sz w:val="30"/>
                <w:szCs w:val="30"/>
              </w:rPr>
              <w:t>学号</w:t>
            </w:r>
            <w:r>
              <w:rPr>
                <w:rFonts w:eastAsia="楷体"/>
                <w:sz w:val="30"/>
                <w:szCs w:val="30"/>
              </w:rPr>
              <w:t>姓名：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0E5F5" w14:textId="77777777" w:rsidR="00184FF3" w:rsidRDefault="005720CE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 w:hint="eastAsia"/>
                <w:bCs/>
                <w:sz w:val="30"/>
                <w:szCs w:val="30"/>
              </w:rPr>
              <w:t>04222119</w:t>
            </w:r>
            <w:r>
              <w:rPr>
                <w:rFonts w:eastAsia="楷体" w:hint="eastAsia"/>
                <w:bCs/>
                <w:sz w:val="30"/>
                <w:szCs w:val="30"/>
              </w:rPr>
              <w:t>张子恒</w:t>
            </w:r>
          </w:p>
        </w:tc>
      </w:tr>
      <w:tr w:rsidR="00184FF3" w14:paraId="0009BD02" w14:textId="77777777">
        <w:tc>
          <w:tcPr>
            <w:tcW w:w="2160" w:type="dxa"/>
            <w:vAlign w:val="bottom"/>
          </w:tcPr>
          <w:p w14:paraId="6330CA71" w14:textId="77777777" w:rsidR="00184FF3" w:rsidRDefault="005720CE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指导教师：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14:paraId="61D33E4B" w14:textId="77777777" w:rsidR="00184FF3" w:rsidRDefault="005720CE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proofErr w:type="gramStart"/>
            <w:r>
              <w:rPr>
                <w:rFonts w:eastAsia="楷体" w:hint="eastAsia"/>
                <w:bCs/>
                <w:sz w:val="30"/>
                <w:szCs w:val="30"/>
              </w:rPr>
              <w:t>郎六琪</w:t>
            </w:r>
            <w:proofErr w:type="gramEnd"/>
          </w:p>
        </w:tc>
      </w:tr>
      <w:tr w:rsidR="00184FF3" w14:paraId="57360110" w14:textId="77777777">
        <w:tc>
          <w:tcPr>
            <w:tcW w:w="2160" w:type="dxa"/>
            <w:vAlign w:val="bottom"/>
          </w:tcPr>
          <w:p w14:paraId="10A4AF93" w14:textId="77777777" w:rsidR="00184FF3" w:rsidRDefault="005720CE">
            <w:pPr>
              <w:wordWrap w:val="0"/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完成时间：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14:paraId="18F05693" w14:textId="4EFBBE23" w:rsidR="00184FF3" w:rsidRDefault="00856F05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 w:hint="eastAsia"/>
                <w:bCs/>
                <w:sz w:val="30"/>
                <w:szCs w:val="30"/>
              </w:rPr>
              <w:t>2024.6.1</w:t>
            </w:r>
          </w:p>
        </w:tc>
      </w:tr>
    </w:tbl>
    <w:p w14:paraId="088CA661" w14:textId="57E414CB" w:rsidR="00184FF3" w:rsidRPr="00B052C8" w:rsidRDefault="00184FF3" w:rsidP="00B052C8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 w:hint="eastAsia"/>
          <w:noProof/>
          <w:kern w:val="2"/>
          <w:sz w:val="21"/>
          <w14:ligatures w14:val="standardContextual"/>
        </w:rPr>
        <w:sectPr w:rsidR="00184FF3" w:rsidRPr="00B052C8">
          <w:footerReference w:type="default" r:id="rId9"/>
          <w:pgSz w:w="11906" w:h="16838"/>
          <w:pgMar w:top="1440" w:right="1134" w:bottom="1440" w:left="1134" w:header="851" w:footer="992" w:gutter="284"/>
          <w:pgNumType w:fmt="upperRoman" w:start="1"/>
          <w:cols w:space="425"/>
          <w:docGrid w:type="lines" w:linePitch="312"/>
        </w:sectPr>
      </w:pPr>
    </w:p>
    <w:bookmarkStart w:id="0" w:name="_Toc127216573"/>
    <w:bookmarkStart w:id="1" w:name="_Toc127216418"/>
    <w:bookmarkStart w:id="2" w:name="_Toc96776736"/>
    <w:bookmarkStart w:id="3" w:name="_Toc96776495"/>
    <w:bookmarkStart w:id="4" w:name="_Toc165274371"/>
    <w:bookmarkStart w:id="5" w:name="_Toc168567203"/>
    <w:bookmarkStart w:id="6" w:name="_Toc168567305"/>
    <w:bookmarkStart w:id="7" w:name="_Toc168567417"/>
    <w:bookmarkStart w:id="8" w:name="_Toc168567607"/>
    <w:bookmarkStart w:id="9" w:name="_Toc168567780"/>
    <w:bookmarkStart w:id="10" w:name="_Toc168567852"/>
    <w:p w14:paraId="4971AC97" w14:textId="6693F698" w:rsidR="00094324" w:rsidRDefault="00094324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rStyle w:val="StringTok"/>
          <w:rFonts w:asciiTheme="minorHAnsi" w:eastAsiaTheme="minorEastAsia" w:hAnsiTheme="minorHAnsi" w:cstheme="minorBidi"/>
          <w:noProof/>
          <w:color w:val="auto"/>
          <w:kern w:val="2"/>
          <w:sz w:val="21"/>
          <w14:ligatures w14:val="standardContextual"/>
        </w:rPr>
        <w:lastRenderedPageBreak/>
        <w:fldChar w:fldCharType="begin"/>
      </w:r>
      <w:r>
        <w:rPr>
          <w:rStyle w:val="StringTok"/>
          <w:rFonts w:asciiTheme="minorHAnsi" w:eastAsiaTheme="minorEastAsia" w:hAnsiTheme="minorHAnsi" w:cstheme="minorBidi"/>
          <w:noProof/>
          <w:color w:val="auto"/>
          <w:kern w:val="2"/>
          <w:sz w:val="21"/>
          <w14:ligatures w14:val="standardContextual"/>
        </w:rPr>
        <w:instrText xml:space="preserve"> TOC \o "1-3" \h \z \u </w:instrText>
      </w:r>
      <w:r>
        <w:rPr>
          <w:rStyle w:val="StringTok"/>
          <w:rFonts w:asciiTheme="minorHAnsi" w:eastAsiaTheme="minorEastAsia" w:hAnsiTheme="minorHAnsi" w:cstheme="minorBidi"/>
          <w:noProof/>
          <w:color w:val="auto"/>
          <w:kern w:val="2"/>
          <w:sz w:val="21"/>
          <w14:ligatures w14:val="standardContextual"/>
        </w:rPr>
        <w:fldChar w:fldCharType="separate"/>
      </w:r>
      <w:hyperlink w:anchor="_Toc168567970" w:history="1">
        <w:r w:rsidRPr="00743FAC">
          <w:rPr>
            <w:rStyle w:val="afffd"/>
            <w:rFonts w:eastAsia="方正小标宋简体"/>
            <w:bCs/>
            <w:noProof/>
            <w:kern w:val="44"/>
          </w:rPr>
          <w:t>1.</w:t>
        </w:r>
        <w:r w:rsidRPr="00743FAC">
          <w:rPr>
            <w:rStyle w:val="afffd"/>
            <w:rFonts w:eastAsia="方正小标宋简体"/>
            <w:bCs/>
            <w:noProof/>
            <w:kern w:val="44"/>
          </w:rPr>
          <w:t>题目内容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F6FCD7" w14:textId="59AE764F" w:rsidR="00094324" w:rsidRDefault="00094324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71" w:history="1">
        <w:r w:rsidRPr="00743FAC">
          <w:rPr>
            <w:rStyle w:val="afffd"/>
            <w:rFonts w:eastAsia="方正小标宋简体"/>
            <w:bCs/>
            <w:noProof/>
            <w:kern w:val="44"/>
          </w:rPr>
          <w:t>2.</w:t>
        </w:r>
        <w:r w:rsidRPr="00743FAC">
          <w:rPr>
            <w:rStyle w:val="afffd"/>
            <w:rFonts w:eastAsia="方正小标宋简体"/>
            <w:bCs/>
            <w:noProof/>
            <w:kern w:val="44"/>
          </w:rPr>
          <w:t>详细分析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4E91BC" w14:textId="07ABFE65" w:rsidR="00094324" w:rsidRDefault="00094324">
      <w:pPr>
        <w:pStyle w:val="TOC2"/>
        <w:tabs>
          <w:tab w:val="right" w:leader="dot" w:pos="9344"/>
        </w:tabs>
        <w:ind w:left="420"/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72" w:history="1">
        <w:r w:rsidRPr="00743FAC">
          <w:rPr>
            <w:rStyle w:val="afffd"/>
            <w:rFonts w:eastAsia="方正小标宋简体"/>
            <w:noProof/>
            <w:kern w:val="44"/>
          </w:rPr>
          <w:t xml:space="preserve">2.1 </w:t>
        </w:r>
        <w:r w:rsidRPr="00743FAC">
          <w:rPr>
            <w:rStyle w:val="afffd"/>
            <w:rFonts w:eastAsia="方正小标宋简体"/>
            <w:noProof/>
            <w:kern w:val="44"/>
          </w:rPr>
          <w:t>数据结构和算法说明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3993AB" w14:textId="2D37F675" w:rsidR="00094324" w:rsidRDefault="00094324">
      <w:pPr>
        <w:pStyle w:val="TOC3"/>
        <w:tabs>
          <w:tab w:val="right" w:leader="dot" w:pos="9344"/>
        </w:tabs>
        <w:ind w:left="840"/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73" w:history="1">
        <w:r w:rsidRPr="00743FAC">
          <w:rPr>
            <w:rStyle w:val="afffd"/>
            <w:noProof/>
            <w:kern w:val="44"/>
          </w:rPr>
          <w:t xml:space="preserve">2.1.1 </w:t>
        </w:r>
        <w:r w:rsidRPr="00743FAC">
          <w:rPr>
            <w:rStyle w:val="afffd"/>
            <w:noProof/>
            <w:kern w:val="44"/>
          </w:rPr>
          <w:t>冒泡排序（</w:t>
        </w:r>
        <w:r w:rsidRPr="00743FAC">
          <w:rPr>
            <w:rStyle w:val="afffd"/>
            <w:noProof/>
            <w:kern w:val="44"/>
          </w:rPr>
          <w:t>Bubble Sort</w:t>
        </w:r>
        <w:r w:rsidRPr="00743FAC">
          <w:rPr>
            <w:rStyle w:val="afffd"/>
            <w:noProof/>
            <w:kern w:val="44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E2CDB4" w14:textId="2F614C68" w:rsidR="00094324" w:rsidRDefault="00094324">
      <w:pPr>
        <w:pStyle w:val="TOC3"/>
        <w:tabs>
          <w:tab w:val="right" w:leader="dot" w:pos="9344"/>
        </w:tabs>
        <w:ind w:left="840"/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74" w:history="1">
        <w:r w:rsidRPr="00743FAC">
          <w:rPr>
            <w:rStyle w:val="afffd"/>
            <w:noProof/>
            <w:kern w:val="44"/>
          </w:rPr>
          <w:t xml:space="preserve">2.1.2 </w:t>
        </w:r>
        <w:r w:rsidRPr="00743FAC">
          <w:rPr>
            <w:rStyle w:val="afffd"/>
            <w:noProof/>
            <w:kern w:val="44"/>
          </w:rPr>
          <w:t>堆排序（</w:t>
        </w:r>
        <w:r w:rsidRPr="00743FAC">
          <w:rPr>
            <w:rStyle w:val="afffd"/>
            <w:noProof/>
            <w:kern w:val="44"/>
          </w:rPr>
          <w:t>Heap Sort</w:t>
        </w:r>
        <w:r w:rsidRPr="00743FAC">
          <w:rPr>
            <w:rStyle w:val="afffd"/>
            <w:noProof/>
            <w:kern w:val="44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FA5046" w14:textId="5FE6DEEB" w:rsidR="00094324" w:rsidRDefault="00094324">
      <w:pPr>
        <w:pStyle w:val="TOC3"/>
        <w:tabs>
          <w:tab w:val="right" w:leader="dot" w:pos="9344"/>
        </w:tabs>
        <w:ind w:left="840"/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75" w:history="1">
        <w:r w:rsidRPr="00743FAC">
          <w:rPr>
            <w:rStyle w:val="afffd"/>
            <w:noProof/>
            <w:kern w:val="44"/>
          </w:rPr>
          <w:t xml:space="preserve">2.1.3 </w:t>
        </w:r>
        <w:r w:rsidRPr="00743FAC">
          <w:rPr>
            <w:rStyle w:val="afffd"/>
            <w:noProof/>
            <w:kern w:val="44"/>
          </w:rPr>
          <w:t>归并排序（</w:t>
        </w:r>
        <w:r w:rsidRPr="00743FAC">
          <w:rPr>
            <w:rStyle w:val="afffd"/>
            <w:noProof/>
            <w:kern w:val="44"/>
          </w:rPr>
          <w:t>Merge Sort</w:t>
        </w:r>
        <w:r w:rsidRPr="00743FAC">
          <w:rPr>
            <w:rStyle w:val="afffd"/>
            <w:noProof/>
            <w:kern w:val="44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E67E1F" w14:textId="2F5A5355" w:rsidR="00094324" w:rsidRDefault="00094324">
      <w:pPr>
        <w:pStyle w:val="TOC3"/>
        <w:tabs>
          <w:tab w:val="right" w:leader="dot" w:pos="9344"/>
        </w:tabs>
        <w:ind w:left="840"/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76" w:history="1">
        <w:r w:rsidRPr="00743FAC">
          <w:rPr>
            <w:rStyle w:val="afffd"/>
            <w:noProof/>
            <w:kern w:val="44"/>
          </w:rPr>
          <w:t xml:space="preserve">2.1.4 </w:t>
        </w:r>
        <w:r w:rsidRPr="00743FAC">
          <w:rPr>
            <w:rStyle w:val="afffd"/>
            <w:noProof/>
            <w:kern w:val="44"/>
          </w:rPr>
          <w:t>直接插入排序（</w:t>
        </w:r>
        <w:r w:rsidRPr="00743FAC">
          <w:rPr>
            <w:rStyle w:val="afffd"/>
            <w:noProof/>
            <w:kern w:val="44"/>
          </w:rPr>
          <w:t>Insertion Sort</w:t>
        </w:r>
        <w:r w:rsidRPr="00743FAC">
          <w:rPr>
            <w:rStyle w:val="afffd"/>
            <w:noProof/>
            <w:kern w:val="44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814C4B" w14:textId="10E46CA2" w:rsidR="00094324" w:rsidRDefault="00094324">
      <w:pPr>
        <w:pStyle w:val="TOC3"/>
        <w:tabs>
          <w:tab w:val="right" w:leader="dot" w:pos="9344"/>
        </w:tabs>
        <w:ind w:left="840"/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77" w:history="1">
        <w:r w:rsidRPr="00743FAC">
          <w:rPr>
            <w:rStyle w:val="afffd"/>
            <w:noProof/>
            <w:kern w:val="44"/>
          </w:rPr>
          <w:t xml:space="preserve">2.1.5 </w:t>
        </w:r>
        <w:r w:rsidRPr="00743FAC">
          <w:rPr>
            <w:rStyle w:val="afffd"/>
            <w:noProof/>
            <w:kern w:val="44"/>
          </w:rPr>
          <w:t>选择排序（</w:t>
        </w:r>
        <w:r w:rsidRPr="00743FAC">
          <w:rPr>
            <w:rStyle w:val="afffd"/>
            <w:noProof/>
            <w:kern w:val="44"/>
          </w:rPr>
          <w:t>Selection Sort</w:t>
        </w:r>
        <w:r w:rsidRPr="00743FAC">
          <w:rPr>
            <w:rStyle w:val="afffd"/>
            <w:noProof/>
            <w:kern w:val="44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58BBB3" w14:textId="33989136" w:rsidR="00094324" w:rsidRDefault="00094324">
      <w:pPr>
        <w:pStyle w:val="TOC3"/>
        <w:tabs>
          <w:tab w:val="right" w:leader="dot" w:pos="9344"/>
        </w:tabs>
        <w:ind w:left="840"/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78" w:history="1">
        <w:r w:rsidRPr="00743FAC">
          <w:rPr>
            <w:rStyle w:val="afffd"/>
            <w:noProof/>
            <w:kern w:val="44"/>
          </w:rPr>
          <w:t xml:space="preserve">2.1.6 </w:t>
        </w:r>
        <w:r w:rsidRPr="00743FAC">
          <w:rPr>
            <w:rStyle w:val="afffd"/>
            <w:noProof/>
            <w:kern w:val="44"/>
          </w:rPr>
          <w:t>快速排序（</w:t>
        </w:r>
        <w:r w:rsidRPr="00743FAC">
          <w:rPr>
            <w:rStyle w:val="afffd"/>
            <w:noProof/>
            <w:kern w:val="44"/>
          </w:rPr>
          <w:t>Quick Sort</w:t>
        </w:r>
        <w:r w:rsidRPr="00743FAC">
          <w:rPr>
            <w:rStyle w:val="afffd"/>
            <w:noProof/>
            <w:kern w:val="44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25B5CB" w14:textId="7E22CE73" w:rsidR="00094324" w:rsidRDefault="00094324">
      <w:pPr>
        <w:pStyle w:val="TOC2"/>
        <w:tabs>
          <w:tab w:val="right" w:leader="dot" w:pos="9344"/>
        </w:tabs>
        <w:ind w:left="420"/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79" w:history="1">
        <w:r w:rsidRPr="00743FAC">
          <w:rPr>
            <w:rStyle w:val="afffd"/>
            <w:rFonts w:eastAsia="方正小标宋简体"/>
            <w:bCs/>
            <w:noProof/>
            <w:kern w:val="44"/>
          </w:rPr>
          <w:t xml:space="preserve">2.2 </w:t>
        </w:r>
        <w:r w:rsidRPr="00743FAC">
          <w:rPr>
            <w:rStyle w:val="afffd"/>
            <w:rFonts w:eastAsia="方正小标宋简体"/>
            <w:bCs/>
            <w:noProof/>
            <w:kern w:val="44"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BBF894" w14:textId="412DB63B" w:rsidR="00094324" w:rsidRDefault="00094324">
      <w:pPr>
        <w:pStyle w:val="TOC2"/>
        <w:tabs>
          <w:tab w:val="right" w:leader="dot" w:pos="9344"/>
        </w:tabs>
        <w:ind w:left="420"/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80" w:history="1">
        <w:r w:rsidRPr="00743FAC">
          <w:rPr>
            <w:rStyle w:val="afffd"/>
            <w:rFonts w:eastAsia="方正小标宋简体"/>
            <w:bCs/>
            <w:noProof/>
            <w:kern w:val="44"/>
          </w:rPr>
          <w:t xml:space="preserve">2.3 </w:t>
        </w:r>
        <w:r w:rsidRPr="00743FAC">
          <w:rPr>
            <w:rStyle w:val="afffd"/>
            <w:rFonts w:eastAsia="方正小标宋简体"/>
            <w:bCs/>
            <w:noProof/>
            <w:kern w:val="44"/>
          </w:rPr>
          <w:t>类</w:t>
        </w:r>
        <w:r w:rsidRPr="00743FAC">
          <w:rPr>
            <w:rStyle w:val="afffd"/>
            <w:rFonts w:eastAsia="方正小标宋简体"/>
            <w:bCs/>
            <w:noProof/>
            <w:kern w:val="44"/>
          </w:rPr>
          <w:t>/</w:t>
        </w:r>
        <w:r w:rsidRPr="00743FAC">
          <w:rPr>
            <w:rStyle w:val="afffd"/>
            <w:rFonts w:eastAsia="方正小标宋简体"/>
            <w:bCs/>
            <w:noProof/>
            <w:kern w:val="44"/>
          </w:rPr>
          <w:t>接口</w:t>
        </w:r>
        <w:r w:rsidRPr="00743FAC">
          <w:rPr>
            <w:rStyle w:val="afffd"/>
            <w:rFonts w:eastAsia="方正小标宋简体"/>
            <w:bCs/>
            <w:noProof/>
            <w:kern w:val="44"/>
          </w:rPr>
          <w:t>/</w:t>
        </w:r>
        <w:r w:rsidRPr="00743FAC">
          <w:rPr>
            <w:rStyle w:val="afffd"/>
            <w:rFonts w:eastAsia="方正小标宋简体"/>
            <w:bCs/>
            <w:noProof/>
            <w:kern w:val="44"/>
          </w:rPr>
          <w:t>函数设计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3BF259" w14:textId="3AE6DA8F" w:rsidR="00094324" w:rsidRDefault="00094324">
      <w:pPr>
        <w:pStyle w:val="TOC3"/>
        <w:tabs>
          <w:tab w:val="right" w:leader="dot" w:pos="9344"/>
        </w:tabs>
        <w:ind w:left="840"/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81" w:history="1">
        <w:r w:rsidRPr="00743FAC">
          <w:rPr>
            <w:rStyle w:val="afffd"/>
            <w:noProof/>
            <w:kern w:val="44"/>
          </w:rPr>
          <w:t>2.3.1 output.py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CD1D19" w14:textId="4717D204" w:rsidR="00094324" w:rsidRDefault="00094324">
      <w:pPr>
        <w:pStyle w:val="TOC3"/>
        <w:tabs>
          <w:tab w:val="right" w:leader="dot" w:pos="9344"/>
        </w:tabs>
        <w:ind w:left="840"/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82" w:history="1">
        <w:r w:rsidRPr="00743FAC">
          <w:rPr>
            <w:rStyle w:val="afffd"/>
            <w:noProof/>
            <w:kern w:val="44"/>
          </w:rPr>
          <w:t>2.3.2 data.py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E1F69E" w14:textId="1B169099" w:rsidR="00094324" w:rsidRDefault="00094324">
      <w:pPr>
        <w:pStyle w:val="TOC3"/>
        <w:tabs>
          <w:tab w:val="right" w:leader="dot" w:pos="9344"/>
        </w:tabs>
        <w:ind w:left="840"/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83" w:history="1">
        <w:r w:rsidRPr="00743FAC">
          <w:rPr>
            <w:rStyle w:val="afffd"/>
            <w:noProof/>
            <w:kern w:val="44"/>
          </w:rPr>
          <w:t xml:space="preserve">2.3.3 </w:t>
        </w:r>
        <w:r w:rsidRPr="00743FAC">
          <w:rPr>
            <w:rStyle w:val="afffd"/>
            <w:noProof/>
            <w:kern w:val="44"/>
          </w:rPr>
          <w:t>排序算法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BEB729" w14:textId="531D0EFE" w:rsidR="00094324" w:rsidRDefault="00094324">
      <w:pPr>
        <w:pStyle w:val="TOC2"/>
        <w:tabs>
          <w:tab w:val="right" w:leader="dot" w:pos="9344"/>
        </w:tabs>
        <w:ind w:left="420"/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84" w:history="1">
        <w:r w:rsidRPr="00743FAC">
          <w:rPr>
            <w:rStyle w:val="afffd"/>
            <w:rFonts w:eastAsia="方正小标宋简体"/>
            <w:bCs/>
            <w:noProof/>
            <w:kern w:val="44"/>
          </w:rPr>
          <w:t xml:space="preserve">2.4 </w:t>
        </w:r>
        <w:r w:rsidRPr="00743FAC">
          <w:rPr>
            <w:rStyle w:val="afffd"/>
            <w:rFonts w:eastAsia="方正小标宋简体"/>
            <w:bCs/>
            <w:noProof/>
            <w:kern w:val="44"/>
          </w:rPr>
          <w:t>类</w:t>
        </w:r>
        <w:r w:rsidRPr="00743FAC">
          <w:rPr>
            <w:rStyle w:val="afffd"/>
            <w:rFonts w:eastAsia="方正小标宋简体"/>
            <w:bCs/>
            <w:noProof/>
            <w:kern w:val="44"/>
          </w:rPr>
          <w:t>/</w:t>
        </w:r>
        <w:r w:rsidRPr="00743FAC">
          <w:rPr>
            <w:rStyle w:val="afffd"/>
            <w:rFonts w:eastAsia="方正小标宋简体"/>
            <w:bCs/>
            <w:noProof/>
            <w:kern w:val="44"/>
          </w:rPr>
          <w:t>接口</w:t>
        </w:r>
        <w:r w:rsidRPr="00743FAC">
          <w:rPr>
            <w:rStyle w:val="afffd"/>
            <w:rFonts w:eastAsia="方正小标宋简体"/>
            <w:bCs/>
            <w:noProof/>
            <w:kern w:val="44"/>
          </w:rPr>
          <w:t>/</w:t>
        </w:r>
        <w:r w:rsidRPr="00743FAC">
          <w:rPr>
            <w:rStyle w:val="afffd"/>
            <w:rFonts w:eastAsia="方正小标宋简体"/>
            <w:bCs/>
            <w:noProof/>
            <w:kern w:val="44"/>
          </w:rPr>
          <w:t>函数关系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856D5F" w14:textId="351FBEA3" w:rsidR="00094324" w:rsidRDefault="00094324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85" w:history="1">
        <w:r w:rsidRPr="00743FAC">
          <w:rPr>
            <w:rStyle w:val="afffd"/>
            <w:rFonts w:eastAsia="方正小标宋简体"/>
            <w:bCs/>
            <w:noProof/>
            <w:kern w:val="44"/>
          </w:rPr>
          <w:t xml:space="preserve">3. </w:t>
        </w:r>
        <w:r w:rsidRPr="00743FAC">
          <w:rPr>
            <w:rStyle w:val="afffd"/>
            <w:rFonts w:eastAsia="方正小标宋简体"/>
            <w:bCs/>
            <w:noProof/>
            <w:kern w:val="44"/>
          </w:rPr>
          <w:t>程序实现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C1A84E" w14:textId="2C722FBC" w:rsidR="00094324" w:rsidRDefault="00094324">
      <w:pPr>
        <w:pStyle w:val="TOC2"/>
        <w:tabs>
          <w:tab w:val="right" w:leader="dot" w:pos="9344"/>
        </w:tabs>
        <w:ind w:left="420"/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86" w:history="1">
        <w:r w:rsidRPr="00743FAC">
          <w:rPr>
            <w:rStyle w:val="afffd"/>
            <w:rFonts w:ascii="Arial" w:hAnsi="Arial"/>
            <w:noProof/>
          </w:rPr>
          <w:t>3.1</w:t>
        </w:r>
        <w:r w:rsidRPr="00743FAC">
          <w:rPr>
            <w:rStyle w:val="afffd"/>
            <w:rFonts w:ascii="Arial" w:hAnsi="Arial"/>
            <w:noProof/>
          </w:rPr>
          <w:t>核心代码说明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62AD86" w14:textId="3F9593AA" w:rsidR="00094324" w:rsidRDefault="00094324">
      <w:pPr>
        <w:pStyle w:val="TOC3"/>
        <w:tabs>
          <w:tab w:val="right" w:leader="dot" w:pos="9344"/>
        </w:tabs>
        <w:ind w:left="840"/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87" w:history="1">
        <w:r w:rsidRPr="00743FAC">
          <w:rPr>
            <w:rStyle w:val="afffd"/>
            <w:noProof/>
            <w:kern w:val="44"/>
          </w:rPr>
          <w:t>3.1.1 output.py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A7CAD0" w14:textId="2DD10F9B" w:rsidR="00094324" w:rsidRDefault="00094324">
      <w:pPr>
        <w:pStyle w:val="TOC3"/>
        <w:tabs>
          <w:tab w:val="right" w:leader="dot" w:pos="9344"/>
        </w:tabs>
        <w:ind w:left="840"/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88" w:history="1">
        <w:r w:rsidRPr="00743FAC">
          <w:rPr>
            <w:rStyle w:val="afffd"/>
            <w:noProof/>
            <w:kern w:val="44"/>
          </w:rPr>
          <w:t xml:space="preserve">3.1.2 </w:t>
        </w:r>
        <w:r w:rsidRPr="00743FAC">
          <w:rPr>
            <w:rStyle w:val="afffd"/>
            <w:noProof/>
            <w:kern w:val="44"/>
          </w:rPr>
          <w:t>排序动画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41C854C" w14:textId="5830449D" w:rsidR="00094324" w:rsidRDefault="00094324">
      <w:pPr>
        <w:pStyle w:val="TOC2"/>
        <w:tabs>
          <w:tab w:val="right" w:leader="dot" w:pos="9344"/>
        </w:tabs>
        <w:ind w:left="420"/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89" w:history="1">
        <w:r w:rsidRPr="00743FAC">
          <w:rPr>
            <w:rStyle w:val="afffd"/>
            <w:rFonts w:ascii="Arial" w:hAnsi="Arial"/>
            <w:noProof/>
          </w:rPr>
          <w:t>3.2</w:t>
        </w:r>
        <w:r w:rsidRPr="00743FAC">
          <w:rPr>
            <w:rStyle w:val="afffd"/>
            <w:rFonts w:ascii="Arial" w:hAnsi="Arial"/>
            <w:noProof/>
          </w:rPr>
          <w:t>程序运行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3298A4" w14:textId="219EDC53" w:rsidR="00094324" w:rsidRDefault="00094324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90" w:history="1">
        <w:r w:rsidRPr="00743FAC">
          <w:rPr>
            <w:rStyle w:val="afffd"/>
            <w:rFonts w:eastAsia="方正小标宋简体"/>
            <w:bCs/>
            <w:noProof/>
            <w:kern w:val="44"/>
          </w:rPr>
          <w:t>4.</w:t>
        </w:r>
        <w:r w:rsidRPr="00743FAC">
          <w:rPr>
            <w:rStyle w:val="afffd"/>
            <w:rFonts w:eastAsia="方正小标宋简体"/>
            <w:bCs/>
            <w:noProof/>
            <w:kern w:val="44"/>
          </w:rPr>
          <w:t>测试与分析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11691DC" w14:textId="0B8725F3" w:rsidR="00094324" w:rsidRDefault="00094324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91" w:history="1">
        <w:r w:rsidRPr="00743FAC">
          <w:rPr>
            <w:rStyle w:val="afffd"/>
            <w:rFonts w:eastAsia="方正小标宋简体"/>
            <w:bCs/>
            <w:noProof/>
            <w:kern w:val="44"/>
          </w:rPr>
          <w:t xml:space="preserve">5. </w:t>
        </w:r>
        <w:r w:rsidRPr="00743FAC">
          <w:rPr>
            <w:rStyle w:val="afffd"/>
            <w:rFonts w:eastAsia="方正小标宋简体"/>
            <w:bCs/>
            <w:noProof/>
            <w:kern w:val="44"/>
          </w:rPr>
          <w:t>结论与心得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9E68D4D" w14:textId="2DABA7ED" w:rsidR="00094324" w:rsidRDefault="00094324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hyperlink w:anchor="_Toc168567992" w:history="1">
        <w:r w:rsidRPr="00743FAC">
          <w:rPr>
            <w:rStyle w:val="afffd"/>
            <w:rFonts w:eastAsia="方正小标宋简体"/>
            <w:bCs/>
            <w:noProof/>
            <w:kern w:val="44"/>
          </w:rPr>
          <w:t>6.</w:t>
        </w:r>
        <w:r w:rsidRPr="00743FAC">
          <w:rPr>
            <w:rStyle w:val="afffd"/>
            <w:rFonts w:eastAsia="方正小标宋简体"/>
            <w:bCs/>
            <w:noProof/>
            <w:kern w:val="44"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D48A709" w14:textId="6CC7777F" w:rsidR="00B052C8" w:rsidRPr="00094324" w:rsidRDefault="00094324" w:rsidP="00094324">
      <w:pPr>
        <w:pStyle w:val="TOC1"/>
        <w:tabs>
          <w:tab w:val="right" w:leader="dot" w:pos="9344"/>
        </w:tabs>
        <w:rPr>
          <w:rStyle w:val="StringTok"/>
          <w:rFonts w:asciiTheme="minorHAnsi" w:eastAsiaTheme="minorEastAsia" w:hAnsiTheme="minorHAnsi" w:cstheme="minorBidi"/>
          <w:noProof/>
          <w:color w:val="auto"/>
          <w:kern w:val="2"/>
          <w:sz w:val="21"/>
          <w14:ligatures w14:val="standardContextual"/>
        </w:rPr>
      </w:pPr>
      <w:r>
        <w:rPr>
          <w:rStyle w:val="StringTok"/>
          <w:rFonts w:asciiTheme="minorHAnsi" w:eastAsiaTheme="minorEastAsia" w:hAnsiTheme="minorHAnsi" w:cstheme="minorBidi"/>
          <w:noProof/>
          <w:color w:val="auto"/>
          <w:kern w:val="2"/>
          <w:sz w:val="21"/>
          <w14:ligatures w14:val="standardContextual"/>
        </w:rPr>
        <w:fldChar w:fldCharType="end"/>
      </w:r>
    </w:p>
    <w:p w14:paraId="67BA6B96" w14:textId="2BFDA8FC" w:rsidR="00184FF3" w:rsidRPr="00B052C8" w:rsidRDefault="005720CE">
      <w:pPr>
        <w:keepNext/>
        <w:keepLines/>
        <w:spacing w:before="260" w:after="260" w:line="416" w:lineRule="auto"/>
        <w:outlineLvl w:val="0"/>
        <w:rPr>
          <w:rFonts w:eastAsia="方正小标宋简体"/>
          <w:bCs/>
          <w:kern w:val="44"/>
          <w:sz w:val="32"/>
          <w:szCs w:val="44"/>
        </w:rPr>
      </w:pPr>
      <w:bookmarkStart w:id="11" w:name="_Toc168567970"/>
      <w:r>
        <w:rPr>
          <w:rStyle w:val="10"/>
          <w:rFonts w:hint="eastAsia"/>
        </w:rPr>
        <w:lastRenderedPageBreak/>
        <w:t>1.</w:t>
      </w:r>
      <w:r>
        <w:rPr>
          <w:rStyle w:val="10"/>
          <w:rFonts w:hint="eastAsia"/>
        </w:rPr>
        <w:t>题目内容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5BE562B" w14:textId="77777777" w:rsidR="00184FF3" w:rsidRDefault="005720CE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排序数据随机产生，针对随机案例，对冒泡排序、堆排序、归并算法，提供排序执行过程的动态图形演示。</w:t>
      </w:r>
    </w:p>
    <w:p w14:paraId="21FCB96B" w14:textId="77777777" w:rsidR="00184FF3" w:rsidRDefault="00184FF3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4ADB0B5A" w14:textId="77777777" w:rsidR="002B3338" w:rsidRDefault="002B333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0EADF927" w14:textId="77777777" w:rsidR="002B3338" w:rsidRDefault="002B333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6411140A" w14:textId="77777777" w:rsidR="002B3338" w:rsidRDefault="002B333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107E0C43" w14:textId="77777777" w:rsidR="002B3338" w:rsidRDefault="002B333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486E828A" w14:textId="77777777" w:rsidR="002B3338" w:rsidRDefault="002B333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4C93476A" w14:textId="77777777" w:rsidR="002B3338" w:rsidRDefault="002B333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4E946107" w14:textId="77777777" w:rsidR="002B3338" w:rsidRDefault="002B333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5620F176" w14:textId="77777777" w:rsidR="002B3338" w:rsidRDefault="002B333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2FCDD68E" w14:textId="77777777" w:rsidR="002B3338" w:rsidRDefault="002B333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63B5D5FE" w14:textId="77777777" w:rsidR="002B3338" w:rsidRDefault="002B333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6D7AD6BE" w14:textId="77777777" w:rsidR="002B3338" w:rsidRDefault="002B333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242F356C" w14:textId="77777777" w:rsidR="002B3338" w:rsidRDefault="002B333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104C37A1" w14:textId="77777777" w:rsidR="002B3338" w:rsidRDefault="002B333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07DAD3BA" w14:textId="77777777" w:rsidR="002B3338" w:rsidRDefault="002B333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4C92939A" w14:textId="77777777" w:rsidR="002B3338" w:rsidRDefault="002B333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4C139BA0" w14:textId="77777777" w:rsidR="002B3338" w:rsidRDefault="002B333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648B5900" w14:textId="77777777" w:rsidR="002B3338" w:rsidRDefault="002B333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11CA4C66" w14:textId="77777777" w:rsidR="00094324" w:rsidRDefault="0009432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00D20AFB" w14:textId="77777777" w:rsidR="00094324" w:rsidRDefault="0009432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588BDD0A" w14:textId="77777777" w:rsidR="00094324" w:rsidRDefault="00094324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</w:p>
    <w:p w14:paraId="7761F2D8" w14:textId="77777777" w:rsidR="00184FF3" w:rsidRPr="00E46149" w:rsidRDefault="005720CE" w:rsidP="00E46149">
      <w:pPr>
        <w:keepNext/>
        <w:keepLines/>
        <w:spacing w:before="260" w:after="260" w:line="416" w:lineRule="auto"/>
        <w:outlineLvl w:val="0"/>
        <w:rPr>
          <w:rStyle w:val="10"/>
        </w:rPr>
      </w:pPr>
      <w:bookmarkStart w:id="12" w:name="_Toc165274372"/>
      <w:bookmarkStart w:id="13" w:name="_Toc127216574"/>
      <w:bookmarkStart w:id="14" w:name="_Toc127216419"/>
      <w:bookmarkStart w:id="15" w:name="_Toc96776496"/>
      <w:bookmarkStart w:id="16" w:name="_Toc96776737"/>
      <w:bookmarkStart w:id="17" w:name="_Toc168567204"/>
      <w:bookmarkStart w:id="18" w:name="_Toc168567306"/>
      <w:bookmarkStart w:id="19" w:name="_Toc168567418"/>
      <w:bookmarkStart w:id="20" w:name="_Toc168567608"/>
      <w:bookmarkStart w:id="21" w:name="_Toc168567781"/>
      <w:bookmarkStart w:id="22" w:name="_Toc168567853"/>
      <w:bookmarkStart w:id="23" w:name="_Toc168567971"/>
      <w:r w:rsidRPr="00E46149">
        <w:rPr>
          <w:rStyle w:val="10"/>
          <w:rFonts w:hint="eastAsia"/>
        </w:rPr>
        <w:lastRenderedPageBreak/>
        <w:t>2.</w:t>
      </w:r>
      <w:r w:rsidRPr="00E46149">
        <w:rPr>
          <w:rStyle w:val="10"/>
          <w:rFonts w:hint="eastAsia"/>
        </w:rPr>
        <w:t>详细分析</w:t>
      </w:r>
      <w:bookmarkEnd w:id="12"/>
      <w:bookmarkEnd w:id="13"/>
      <w:bookmarkEnd w:id="14"/>
      <w:bookmarkEnd w:id="17"/>
      <w:bookmarkEnd w:id="18"/>
      <w:bookmarkEnd w:id="19"/>
      <w:bookmarkEnd w:id="20"/>
      <w:bookmarkEnd w:id="21"/>
      <w:bookmarkEnd w:id="22"/>
      <w:bookmarkEnd w:id="23"/>
    </w:p>
    <w:p w14:paraId="03AE326C" w14:textId="1C08DDCE" w:rsidR="00184FF3" w:rsidRPr="00E46149" w:rsidRDefault="00E46149" w:rsidP="00E46149">
      <w:pPr>
        <w:keepNext/>
        <w:keepLines/>
        <w:spacing w:before="260" w:after="260" w:line="416" w:lineRule="auto"/>
        <w:outlineLvl w:val="1"/>
        <w:rPr>
          <w:rStyle w:val="10"/>
          <w:bCs w:val="0"/>
          <w:sz w:val="28"/>
          <w:szCs w:val="40"/>
        </w:rPr>
      </w:pPr>
      <w:bookmarkStart w:id="24" w:name="_Toc127216420"/>
      <w:bookmarkStart w:id="25" w:name="_Toc127216575"/>
      <w:bookmarkStart w:id="26" w:name="_Toc165274373"/>
      <w:bookmarkStart w:id="27" w:name="_Toc168567205"/>
      <w:bookmarkStart w:id="28" w:name="_Toc168567307"/>
      <w:bookmarkStart w:id="29" w:name="_Toc168567419"/>
      <w:bookmarkStart w:id="30" w:name="_Toc168567609"/>
      <w:bookmarkStart w:id="31" w:name="_Toc168567782"/>
      <w:bookmarkStart w:id="32" w:name="_Toc168567854"/>
      <w:bookmarkStart w:id="33" w:name="_Toc168567972"/>
      <w:r>
        <w:rPr>
          <w:rStyle w:val="10"/>
          <w:rFonts w:hint="eastAsia"/>
          <w:bCs w:val="0"/>
          <w:sz w:val="28"/>
          <w:szCs w:val="40"/>
        </w:rPr>
        <w:t>2.</w:t>
      </w:r>
      <w:r w:rsidR="00B052C8">
        <w:rPr>
          <w:rStyle w:val="10"/>
          <w:rFonts w:hint="eastAsia"/>
          <w:bCs w:val="0"/>
          <w:sz w:val="28"/>
          <w:szCs w:val="40"/>
        </w:rPr>
        <w:t xml:space="preserve">1 </w:t>
      </w:r>
      <w:r w:rsidR="005720CE" w:rsidRPr="00E46149">
        <w:rPr>
          <w:rStyle w:val="10"/>
          <w:bCs w:val="0"/>
          <w:sz w:val="28"/>
          <w:szCs w:val="40"/>
        </w:rPr>
        <w:t>数据结构和算法</w:t>
      </w:r>
      <w:r w:rsidR="005720CE" w:rsidRPr="00E46149">
        <w:rPr>
          <w:rStyle w:val="10"/>
          <w:rFonts w:hint="eastAsia"/>
          <w:bCs w:val="0"/>
          <w:sz w:val="28"/>
          <w:szCs w:val="40"/>
        </w:rPr>
        <w:t>说明</w:t>
      </w:r>
      <w:bookmarkEnd w:id="15"/>
      <w:bookmarkEnd w:id="16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4CD106B7" w14:textId="5C148FBD" w:rsidR="00184FF3" w:rsidRPr="00E46149" w:rsidRDefault="00B052C8" w:rsidP="00B052C8">
      <w:pPr>
        <w:pStyle w:val="31"/>
        <w:jc w:val="both"/>
        <w:rPr>
          <w:rStyle w:val="10"/>
          <w:b w:val="0"/>
          <w:sz w:val="24"/>
          <w:szCs w:val="36"/>
        </w:rPr>
      </w:pPr>
      <w:bookmarkStart w:id="34" w:name="X330d0d4d5588190a58fc54e0f0f3bebc178f038"/>
      <w:bookmarkStart w:id="35" w:name="_Toc168567206"/>
      <w:bookmarkStart w:id="36" w:name="_Toc168567308"/>
      <w:bookmarkStart w:id="37" w:name="_Toc168567420"/>
      <w:bookmarkStart w:id="38" w:name="_Toc168567610"/>
      <w:bookmarkStart w:id="39" w:name="_Toc168567783"/>
      <w:bookmarkStart w:id="40" w:name="_Toc168567855"/>
      <w:bookmarkStart w:id="41" w:name="_Toc168567973"/>
      <w:r>
        <w:rPr>
          <w:rStyle w:val="10"/>
          <w:rFonts w:hint="eastAsia"/>
          <w:b w:val="0"/>
          <w:sz w:val="24"/>
          <w:szCs w:val="36"/>
        </w:rPr>
        <w:t>2</w:t>
      </w:r>
      <w:r w:rsidR="005720CE" w:rsidRPr="00E46149">
        <w:rPr>
          <w:rStyle w:val="10"/>
          <w:b w:val="0"/>
          <w:sz w:val="24"/>
          <w:szCs w:val="36"/>
        </w:rPr>
        <w:t xml:space="preserve">.1.1 </w:t>
      </w:r>
      <w:r w:rsidR="005720CE" w:rsidRPr="00E46149">
        <w:rPr>
          <w:rStyle w:val="10"/>
          <w:b w:val="0"/>
          <w:sz w:val="24"/>
          <w:szCs w:val="36"/>
        </w:rPr>
        <w:t>冒泡排序</w:t>
      </w:r>
      <w:r w:rsidR="001552BF" w:rsidRPr="00E46149">
        <w:rPr>
          <w:rStyle w:val="10"/>
          <w:rFonts w:hint="eastAsia"/>
          <w:b w:val="0"/>
          <w:sz w:val="24"/>
          <w:szCs w:val="36"/>
        </w:rPr>
        <w:t>（</w:t>
      </w:r>
      <w:r w:rsidR="005720CE" w:rsidRPr="00E46149">
        <w:rPr>
          <w:rStyle w:val="10"/>
          <w:b w:val="0"/>
          <w:sz w:val="24"/>
          <w:szCs w:val="36"/>
        </w:rPr>
        <w:t>Bubble Sort</w:t>
      </w:r>
      <w:r w:rsidR="001552BF" w:rsidRPr="00E46149">
        <w:rPr>
          <w:rStyle w:val="10"/>
          <w:rFonts w:hint="eastAsia"/>
          <w:b w:val="0"/>
          <w:sz w:val="24"/>
          <w:szCs w:val="36"/>
        </w:rPr>
        <w:t>）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09FB7E24" w14:textId="77777777" w:rsidR="00184FF3" w:rsidRDefault="005720CE" w:rsidP="00B052C8">
      <w:pPr>
        <w:pStyle w:val="FirstParagraph"/>
        <w:spacing w:line="360" w:lineRule="auto"/>
        <w:ind w:firstLine="420"/>
        <w:rPr>
          <w:rFonts w:asciiTheme="minorEastAsia" w:hAnsiTheme="minorEastAsia" w:cs="Times New Roman"/>
          <w:kern w:val="2"/>
          <w:lang w:eastAsia="zh-CN"/>
        </w:rPr>
      </w:pPr>
      <w:r>
        <w:rPr>
          <w:rFonts w:asciiTheme="minorEastAsia" w:hAnsiTheme="minorEastAsia" w:cs="Times New Roman"/>
          <w:kern w:val="2"/>
          <w:lang w:eastAsia="zh-CN"/>
        </w:rPr>
        <w:t>冒泡排序是一种简单直观的排序算法。它重复地遍历要排序的列表，比较相邻的两个元素，并且交换它们的位置，直到整个列表排序完成。具体步骤如下：</w:t>
      </w:r>
    </w:p>
    <w:p w14:paraId="1022CE86" w14:textId="77777777" w:rsidR="00184FF3" w:rsidRDefault="005720CE" w:rsidP="00B052C8">
      <w:pPr>
        <w:pStyle w:val="affff"/>
        <w:widowControl/>
        <w:numPr>
          <w:ilvl w:val="0"/>
          <w:numId w:val="13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从列表的第一个元素开始，依次比较相邻的两个元素。</w:t>
      </w:r>
    </w:p>
    <w:p w14:paraId="22599AF0" w14:textId="50948F55" w:rsidR="00184FF3" w:rsidRDefault="005720CE" w:rsidP="00B052C8">
      <w:pPr>
        <w:pStyle w:val="affff"/>
        <w:widowControl/>
        <w:numPr>
          <w:ilvl w:val="0"/>
          <w:numId w:val="13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如果第一个元素比第二个元素大（或者小，取决于升序还是降序），则交换它们的位置。</w:t>
      </w:r>
    </w:p>
    <w:p w14:paraId="62999BC3" w14:textId="77777777" w:rsidR="00184FF3" w:rsidRDefault="005720CE" w:rsidP="00B052C8">
      <w:pPr>
        <w:pStyle w:val="affff"/>
        <w:widowControl/>
        <w:numPr>
          <w:ilvl w:val="0"/>
          <w:numId w:val="13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继续向后遍历列表，重复上述比较和交换步骤，直到列表末尾。</w:t>
      </w:r>
    </w:p>
    <w:p w14:paraId="39F978FB" w14:textId="77777777" w:rsidR="00184FF3" w:rsidRDefault="005720CE" w:rsidP="00B052C8">
      <w:pPr>
        <w:pStyle w:val="affff"/>
        <w:widowControl/>
        <w:numPr>
          <w:ilvl w:val="0"/>
          <w:numId w:val="13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重复以上步骤，每次遍历都会将当前未排序部分的最大（或最小）元素“冒泡”到列表的末尾。</w:t>
      </w:r>
    </w:p>
    <w:p w14:paraId="32A319AA" w14:textId="77777777" w:rsidR="00184FF3" w:rsidRDefault="005720CE" w:rsidP="00B052C8">
      <w:pPr>
        <w:pStyle w:val="affff"/>
        <w:widowControl/>
        <w:numPr>
          <w:ilvl w:val="0"/>
          <w:numId w:val="13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重复以上步骤，直到整个列表排序完成。</w:t>
      </w:r>
    </w:p>
    <w:p w14:paraId="361C587D" w14:textId="77777777" w:rsidR="00184FF3" w:rsidRDefault="005720CE" w:rsidP="00B052C8">
      <w:pPr>
        <w:pStyle w:val="FirstParagraph"/>
        <w:spacing w:line="360" w:lineRule="auto"/>
        <w:ind w:firstLine="420"/>
        <w:rPr>
          <w:rFonts w:asciiTheme="minorEastAsia" w:hAnsiTheme="minorEastAsia" w:cs="Times New Roman"/>
          <w:kern w:val="2"/>
          <w:lang w:eastAsia="zh-CN"/>
        </w:rPr>
      </w:pPr>
      <w:r>
        <w:rPr>
          <w:rFonts w:asciiTheme="minorEastAsia" w:hAnsiTheme="minorEastAsia" w:cs="Times New Roman"/>
          <w:kern w:val="2"/>
          <w:lang w:eastAsia="zh-CN"/>
        </w:rPr>
        <w:t>冒泡排序的时间复杂度为 O(n^2)，空间复杂度为 O(1)。尽管冒泡排序实现简单，但在实际应用中往往效率较低，特别是对于大型数据集。</w:t>
      </w:r>
    </w:p>
    <w:bookmarkEnd w:id="34"/>
    <w:p w14:paraId="787B830E" w14:textId="77777777" w:rsidR="00184FF3" w:rsidRDefault="00184FF3" w:rsidP="00B052C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355FB383" w14:textId="561B84E2" w:rsidR="00184FF3" w:rsidRPr="00E46149" w:rsidRDefault="00B052C8" w:rsidP="00B052C8">
      <w:pPr>
        <w:pStyle w:val="31"/>
        <w:jc w:val="both"/>
        <w:rPr>
          <w:rStyle w:val="10"/>
          <w:b w:val="0"/>
          <w:sz w:val="24"/>
          <w:szCs w:val="36"/>
        </w:rPr>
      </w:pPr>
      <w:bookmarkStart w:id="42" w:name="Xd365e277bc296b55037abb633afedf129b32d92"/>
      <w:bookmarkStart w:id="43" w:name="_Toc168567207"/>
      <w:bookmarkStart w:id="44" w:name="_Toc168567309"/>
      <w:bookmarkStart w:id="45" w:name="_Toc168567421"/>
      <w:bookmarkStart w:id="46" w:name="_Toc168567611"/>
      <w:bookmarkStart w:id="47" w:name="_Toc168567784"/>
      <w:bookmarkStart w:id="48" w:name="_Toc168567856"/>
      <w:bookmarkStart w:id="49" w:name="_Toc168567974"/>
      <w:r>
        <w:rPr>
          <w:rStyle w:val="10"/>
          <w:rFonts w:hint="eastAsia"/>
          <w:b w:val="0"/>
          <w:sz w:val="24"/>
          <w:szCs w:val="36"/>
        </w:rPr>
        <w:t>2</w:t>
      </w:r>
      <w:r w:rsidR="005720CE" w:rsidRPr="00E46149">
        <w:rPr>
          <w:rStyle w:val="10"/>
          <w:b w:val="0"/>
          <w:sz w:val="24"/>
          <w:szCs w:val="36"/>
        </w:rPr>
        <w:t>.1.</w:t>
      </w:r>
      <w:r w:rsidR="005720CE" w:rsidRPr="00E46149">
        <w:rPr>
          <w:rStyle w:val="10"/>
          <w:rFonts w:hint="eastAsia"/>
          <w:b w:val="0"/>
          <w:sz w:val="24"/>
          <w:szCs w:val="36"/>
        </w:rPr>
        <w:t>2</w:t>
      </w:r>
      <w:r w:rsidR="005720CE" w:rsidRPr="00E46149">
        <w:rPr>
          <w:rStyle w:val="10"/>
          <w:b w:val="0"/>
          <w:sz w:val="24"/>
          <w:szCs w:val="36"/>
        </w:rPr>
        <w:t xml:space="preserve"> </w:t>
      </w:r>
      <w:r w:rsidR="005720CE" w:rsidRPr="00E46149">
        <w:rPr>
          <w:rStyle w:val="10"/>
          <w:b w:val="0"/>
          <w:sz w:val="24"/>
          <w:szCs w:val="36"/>
        </w:rPr>
        <w:t>堆排序（</w:t>
      </w:r>
      <w:r w:rsidR="005720CE" w:rsidRPr="00E46149">
        <w:rPr>
          <w:rStyle w:val="10"/>
          <w:b w:val="0"/>
          <w:sz w:val="24"/>
          <w:szCs w:val="36"/>
        </w:rPr>
        <w:t>Heap Sort</w:t>
      </w:r>
      <w:r w:rsidR="005720CE" w:rsidRPr="00E46149">
        <w:rPr>
          <w:rStyle w:val="10"/>
          <w:b w:val="0"/>
          <w:sz w:val="24"/>
          <w:szCs w:val="36"/>
        </w:rPr>
        <w:t>）</w:t>
      </w:r>
      <w:bookmarkEnd w:id="43"/>
      <w:bookmarkEnd w:id="44"/>
      <w:bookmarkEnd w:id="45"/>
      <w:bookmarkEnd w:id="46"/>
      <w:bookmarkEnd w:id="47"/>
      <w:bookmarkEnd w:id="48"/>
      <w:bookmarkEnd w:id="49"/>
    </w:p>
    <w:p w14:paraId="33767325" w14:textId="77777777" w:rsidR="00184FF3" w:rsidRDefault="005720CE" w:rsidP="00B052C8">
      <w:pPr>
        <w:pStyle w:val="FirstParagraph"/>
        <w:spacing w:line="360" w:lineRule="auto"/>
        <w:ind w:firstLine="420"/>
        <w:rPr>
          <w:rFonts w:asciiTheme="minorEastAsia" w:hAnsiTheme="minorEastAsia" w:cs="Times New Roman"/>
          <w:kern w:val="2"/>
          <w:lang w:eastAsia="zh-CN"/>
        </w:rPr>
      </w:pPr>
      <w:r>
        <w:rPr>
          <w:rFonts w:asciiTheme="minorEastAsia" w:hAnsiTheme="minorEastAsia" w:cs="Times New Roman"/>
          <w:kern w:val="2"/>
          <w:lang w:eastAsia="zh-CN"/>
        </w:rPr>
        <w:t>堆排序是一种利用堆数据结构的排序算法。它利用了堆的特性，将待排序的序列构造成一个堆（通常是大顶堆），然后依次将堆顶元素与末尾元素交换，重新调整堆，直到整个序列有序。具体步骤如下：</w:t>
      </w:r>
    </w:p>
    <w:p w14:paraId="622C2203" w14:textId="77777777" w:rsidR="00184FF3" w:rsidRDefault="005720CE" w:rsidP="00B052C8">
      <w:pPr>
        <w:pStyle w:val="affff"/>
        <w:widowControl/>
        <w:numPr>
          <w:ilvl w:val="0"/>
          <w:numId w:val="15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构建初始堆：将待排序的序列构造成一个大顶堆。</w:t>
      </w:r>
    </w:p>
    <w:p w14:paraId="5221C98C" w14:textId="77777777" w:rsidR="00184FF3" w:rsidRDefault="005720CE" w:rsidP="00B052C8">
      <w:pPr>
        <w:pStyle w:val="affff"/>
        <w:widowControl/>
        <w:numPr>
          <w:ilvl w:val="0"/>
          <w:numId w:val="15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交换堆顶元素和末尾元素：将堆顶元素（当前最大元素）与末尾元素交换，并将堆的大小减 1。</w:t>
      </w:r>
    </w:p>
    <w:p w14:paraId="753DCE62" w14:textId="7F35A2E6" w:rsidR="00184FF3" w:rsidRDefault="005720CE" w:rsidP="00B052C8">
      <w:pPr>
        <w:pStyle w:val="affff"/>
        <w:widowControl/>
        <w:numPr>
          <w:ilvl w:val="0"/>
          <w:numId w:val="15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lastRenderedPageBreak/>
        <w:t>重新调整堆：将剩余元素重新调整成大顶堆。</w:t>
      </w:r>
      <w:r w:rsidR="002E6ACA">
        <w:rPr>
          <w:rFonts w:asciiTheme="minorEastAsia" w:eastAsiaTheme="minorEastAsia" w:hAnsiTheme="minorEastAsia" w:hint="eastAsia"/>
          <w:sz w:val="24"/>
        </w:rPr>
        <w:t>1</w:t>
      </w:r>
    </w:p>
    <w:p w14:paraId="5F236D3A" w14:textId="77777777" w:rsidR="00184FF3" w:rsidRDefault="005720CE" w:rsidP="00B052C8">
      <w:pPr>
        <w:pStyle w:val="affff"/>
        <w:widowControl/>
        <w:numPr>
          <w:ilvl w:val="0"/>
          <w:numId w:val="15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重复步骤 2 和步骤 3，直到堆的大小为 1。</w:t>
      </w:r>
    </w:p>
    <w:p w14:paraId="6D222C00" w14:textId="77777777" w:rsidR="00184FF3" w:rsidRDefault="005720CE" w:rsidP="00B052C8">
      <w:pPr>
        <w:widowControl/>
        <w:spacing w:after="200" w:line="360" w:lineRule="auto"/>
        <w:ind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堆排序的时间复杂度为 O(n log n)，空间复杂度为 O(1)。它具有原地排序的特点，不需要额外的空间，因此在空间效率上比较高。</w:t>
      </w:r>
    </w:p>
    <w:p w14:paraId="15EAF9DA" w14:textId="77777777" w:rsidR="00586F12" w:rsidRDefault="00586F12" w:rsidP="00B052C8">
      <w:pPr>
        <w:widowControl/>
        <w:spacing w:after="200"/>
        <w:ind w:firstLine="420"/>
        <w:jc w:val="left"/>
        <w:rPr>
          <w:rFonts w:asciiTheme="minorEastAsia" w:eastAsiaTheme="minorEastAsia" w:hAnsiTheme="minorEastAsia"/>
          <w:sz w:val="24"/>
        </w:rPr>
      </w:pPr>
    </w:p>
    <w:p w14:paraId="52FEE559" w14:textId="184106B8" w:rsidR="00184FF3" w:rsidRPr="00E46149" w:rsidRDefault="00B052C8" w:rsidP="00B052C8">
      <w:pPr>
        <w:pStyle w:val="31"/>
        <w:jc w:val="both"/>
        <w:rPr>
          <w:rStyle w:val="10"/>
          <w:b w:val="0"/>
          <w:sz w:val="24"/>
          <w:szCs w:val="36"/>
        </w:rPr>
      </w:pPr>
      <w:bookmarkStart w:id="50" w:name="X9f84ab5ac248ececb5abbad3cdab75f9298a5a4"/>
      <w:bookmarkStart w:id="51" w:name="_Toc168567208"/>
      <w:bookmarkStart w:id="52" w:name="_Toc168567310"/>
      <w:bookmarkStart w:id="53" w:name="_Toc168567422"/>
      <w:bookmarkStart w:id="54" w:name="_Toc168567612"/>
      <w:bookmarkStart w:id="55" w:name="_Toc168567785"/>
      <w:bookmarkStart w:id="56" w:name="_Toc168567857"/>
      <w:bookmarkStart w:id="57" w:name="_Toc168567975"/>
      <w:bookmarkEnd w:id="42"/>
      <w:r>
        <w:rPr>
          <w:rStyle w:val="10"/>
          <w:rFonts w:hint="eastAsia"/>
          <w:b w:val="0"/>
          <w:sz w:val="24"/>
          <w:szCs w:val="36"/>
        </w:rPr>
        <w:t>2</w:t>
      </w:r>
      <w:r w:rsidR="005720CE" w:rsidRPr="00E46149">
        <w:rPr>
          <w:rStyle w:val="10"/>
          <w:b w:val="0"/>
          <w:sz w:val="24"/>
          <w:szCs w:val="36"/>
        </w:rPr>
        <w:t xml:space="preserve">.1.3 </w:t>
      </w:r>
      <w:r w:rsidR="005720CE" w:rsidRPr="00E46149">
        <w:rPr>
          <w:rStyle w:val="10"/>
          <w:b w:val="0"/>
          <w:sz w:val="24"/>
          <w:szCs w:val="36"/>
        </w:rPr>
        <w:t>归并排序（</w:t>
      </w:r>
      <w:r w:rsidR="005720CE" w:rsidRPr="00E46149">
        <w:rPr>
          <w:rStyle w:val="10"/>
          <w:b w:val="0"/>
          <w:sz w:val="24"/>
          <w:szCs w:val="36"/>
        </w:rPr>
        <w:t>Merge Sort</w:t>
      </w:r>
      <w:r w:rsidR="005720CE" w:rsidRPr="00E46149">
        <w:rPr>
          <w:rStyle w:val="10"/>
          <w:b w:val="0"/>
          <w:sz w:val="24"/>
          <w:szCs w:val="36"/>
        </w:rPr>
        <w:t>）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17B17029" w14:textId="77777777" w:rsidR="00184FF3" w:rsidRDefault="005720CE" w:rsidP="00B052C8">
      <w:pPr>
        <w:pStyle w:val="FirstParagraph"/>
        <w:spacing w:line="360" w:lineRule="auto"/>
        <w:ind w:firstLine="420"/>
        <w:rPr>
          <w:rFonts w:asciiTheme="minorEastAsia" w:hAnsiTheme="minorEastAsia" w:cs="Times New Roman"/>
          <w:kern w:val="2"/>
          <w:lang w:eastAsia="zh-CN"/>
        </w:rPr>
      </w:pPr>
      <w:r>
        <w:rPr>
          <w:rFonts w:asciiTheme="minorEastAsia" w:hAnsiTheme="minorEastAsia" w:cs="Times New Roman"/>
          <w:kern w:val="2"/>
          <w:lang w:eastAsia="zh-CN"/>
        </w:rPr>
        <w:t>归并排序是一种分治算法，它将待排序数组分成两个子数组，然后递归地对子数组进行排序，最后将排好序的子数组合并成一个整体有序的数组。具体步骤如下：</w:t>
      </w:r>
    </w:p>
    <w:p w14:paraId="0D288CCB" w14:textId="77777777" w:rsidR="00184FF3" w:rsidRDefault="005720CE" w:rsidP="00B052C8">
      <w:pPr>
        <w:pStyle w:val="affff"/>
        <w:widowControl/>
        <w:numPr>
          <w:ilvl w:val="0"/>
          <w:numId w:val="37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分解：将待排序的数组递归地分解成两个子数组，直到每个子数组只有一个元素。</w:t>
      </w:r>
    </w:p>
    <w:p w14:paraId="67AE0E8D" w14:textId="77777777" w:rsidR="00184FF3" w:rsidRDefault="005720CE" w:rsidP="00B052C8">
      <w:pPr>
        <w:pStyle w:val="affff"/>
        <w:widowControl/>
        <w:numPr>
          <w:ilvl w:val="0"/>
          <w:numId w:val="37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合并：将两个有序的子数组合并成一个有序数组，同时进行排序。</w:t>
      </w:r>
    </w:p>
    <w:p w14:paraId="1B712A04" w14:textId="77777777" w:rsidR="00184FF3" w:rsidRDefault="005720CE" w:rsidP="00B052C8">
      <w:pPr>
        <w:pStyle w:val="affff"/>
        <w:widowControl/>
        <w:numPr>
          <w:ilvl w:val="0"/>
          <w:numId w:val="37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重复以上步骤，直到所有子数组合并完成，得到最终的有序数组。</w:t>
      </w:r>
    </w:p>
    <w:p w14:paraId="5F65996B" w14:textId="77777777" w:rsidR="00184FF3" w:rsidRDefault="005720CE" w:rsidP="00B052C8">
      <w:pPr>
        <w:pStyle w:val="FirstParagraph"/>
        <w:spacing w:line="360" w:lineRule="auto"/>
        <w:ind w:firstLine="420"/>
        <w:rPr>
          <w:rFonts w:asciiTheme="minorEastAsia" w:hAnsiTheme="minorEastAsia" w:cs="Times New Roman"/>
          <w:kern w:val="2"/>
          <w:lang w:eastAsia="zh-CN"/>
        </w:rPr>
      </w:pPr>
      <w:r>
        <w:rPr>
          <w:rFonts w:asciiTheme="minorEastAsia" w:hAnsiTheme="minorEastAsia" w:cs="Times New Roman"/>
          <w:kern w:val="2"/>
          <w:lang w:eastAsia="zh-CN"/>
        </w:rPr>
        <w:t>归并排序的时间复杂度为 O(n log n)，空间复杂度为 O(n)，因为需要额外的空间来存储临时数组。尽管归并排序在空间上略高，但由于其稳定性和适用性，仍然被广泛应用。</w:t>
      </w:r>
    </w:p>
    <w:p w14:paraId="573B2709" w14:textId="77777777" w:rsidR="00586F12" w:rsidRPr="00586F12" w:rsidRDefault="00586F12" w:rsidP="00B052C8">
      <w:pPr>
        <w:pStyle w:val="a2"/>
      </w:pPr>
    </w:p>
    <w:p w14:paraId="57BB8007" w14:textId="352A1E4B" w:rsidR="00184FF3" w:rsidRPr="00E46149" w:rsidRDefault="00B052C8" w:rsidP="00B052C8">
      <w:pPr>
        <w:pStyle w:val="31"/>
        <w:jc w:val="both"/>
        <w:rPr>
          <w:rStyle w:val="10"/>
          <w:b w:val="0"/>
          <w:sz w:val="24"/>
          <w:szCs w:val="36"/>
        </w:rPr>
      </w:pPr>
      <w:bookmarkStart w:id="58" w:name="Xcc8aa10ba5884f97d572306e4dbb8317a260f3b"/>
      <w:bookmarkStart w:id="59" w:name="_Toc168567209"/>
      <w:bookmarkStart w:id="60" w:name="_Toc168567311"/>
      <w:bookmarkStart w:id="61" w:name="_Toc168567423"/>
      <w:bookmarkStart w:id="62" w:name="_Toc168567613"/>
      <w:bookmarkStart w:id="63" w:name="_Toc168567786"/>
      <w:bookmarkStart w:id="64" w:name="_Toc168567858"/>
      <w:bookmarkStart w:id="65" w:name="_Toc168567976"/>
      <w:bookmarkEnd w:id="50"/>
      <w:r>
        <w:rPr>
          <w:rStyle w:val="10"/>
          <w:rFonts w:hint="eastAsia"/>
          <w:b w:val="0"/>
          <w:sz w:val="24"/>
          <w:szCs w:val="36"/>
        </w:rPr>
        <w:t>2</w:t>
      </w:r>
      <w:r w:rsidR="005720CE" w:rsidRPr="00E46149">
        <w:rPr>
          <w:rStyle w:val="10"/>
          <w:rFonts w:hint="eastAsia"/>
          <w:b w:val="0"/>
          <w:sz w:val="24"/>
          <w:szCs w:val="36"/>
        </w:rPr>
        <w:t xml:space="preserve">.1.4 </w:t>
      </w:r>
      <w:r w:rsidR="005720CE" w:rsidRPr="00E46149">
        <w:rPr>
          <w:rStyle w:val="10"/>
          <w:rFonts w:hint="eastAsia"/>
          <w:b w:val="0"/>
          <w:sz w:val="24"/>
          <w:szCs w:val="36"/>
        </w:rPr>
        <w:t>直接插入排序（</w:t>
      </w:r>
      <w:r w:rsidR="005720CE" w:rsidRPr="00E46149">
        <w:rPr>
          <w:rStyle w:val="10"/>
          <w:rFonts w:hint="eastAsia"/>
          <w:b w:val="0"/>
          <w:sz w:val="24"/>
          <w:szCs w:val="36"/>
        </w:rPr>
        <w:t>Insertion Sort</w:t>
      </w:r>
      <w:r w:rsidR="005720CE" w:rsidRPr="00E46149">
        <w:rPr>
          <w:rStyle w:val="10"/>
          <w:rFonts w:hint="eastAsia"/>
          <w:b w:val="0"/>
          <w:sz w:val="24"/>
          <w:szCs w:val="36"/>
        </w:rPr>
        <w:t>）</w:t>
      </w:r>
      <w:bookmarkEnd w:id="59"/>
      <w:bookmarkEnd w:id="60"/>
      <w:bookmarkEnd w:id="61"/>
      <w:bookmarkEnd w:id="62"/>
      <w:bookmarkEnd w:id="63"/>
      <w:bookmarkEnd w:id="64"/>
      <w:bookmarkEnd w:id="65"/>
    </w:p>
    <w:p w14:paraId="4F2B646F" w14:textId="77777777" w:rsidR="00184FF3" w:rsidRDefault="005720CE" w:rsidP="00B052C8">
      <w:pPr>
        <w:pStyle w:val="FirstParagraph"/>
        <w:spacing w:line="360" w:lineRule="auto"/>
        <w:ind w:firstLine="420"/>
        <w:rPr>
          <w:rFonts w:asciiTheme="minorEastAsia" w:hAnsiTheme="minorEastAsia" w:cs="Times New Roman"/>
          <w:kern w:val="2"/>
          <w:lang w:eastAsia="zh-CN"/>
        </w:rPr>
      </w:pPr>
      <w:r>
        <w:rPr>
          <w:rFonts w:asciiTheme="minorEastAsia" w:hAnsiTheme="minorEastAsia" w:cs="Times New Roman"/>
          <w:kern w:val="2"/>
          <w:lang w:eastAsia="zh-CN"/>
        </w:rPr>
        <w:t>直接插入排序是一种简单直观的排序算法，它通过构建有序序列，对于未排序数据，在已排序序列中从后向前扫描，找到相应位置并插入。具体步骤如下：</w:t>
      </w:r>
    </w:p>
    <w:p w14:paraId="4EB8D2A3" w14:textId="77777777" w:rsidR="00184FF3" w:rsidRDefault="005720CE" w:rsidP="00B052C8">
      <w:pPr>
        <w:pStyle w:val="affff"/>
        <w:widowControl/>
        <w:numPr>
          <w:ilvl w:val="0"/>
          <w:numId w:val="17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从第一个元素开始，该元素可以认为已经被排序。</w:t>
      </w:r>
    </w:p>
    <w:p w14:paraId="237588AA" w14:textId="77777777" w:rsidR="00184FF3" w:rsidRDefault="005720CE" w:rsidP="00B052C8">
      <w:pPr>
        <w:pStyle w:val="affff"/>
        <w:widowControl/>
        <w:numPr>
          <w:ilvl w:val="0"/>
          <w:numId w:val="17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取出下一个元素，在已经排序的元素序列中从后向前扫描。</w:t>
      </w:r>
    </w:p>
    <w:p w14:paraId="6F08A63D" w14:textId="77777777" w:rsidR="00184FF3" w:rsidRDefault="005720CE" w:rsidP="00B052C8">
      <w:pPr>
        <w:pStyle w:val="affff"/>
        <w:widowControl/>
        <w:numPr>
          <w:ilvl w:val="0"/>
          <w:numId w:val="17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如果已排序的元素大于新元素，将该已排序元素移到下一位置。</w:t>
      </w:r>
    </w:p>
    <w:p w14:paraId="39DE731D" w14:textId="77777777" w:rsidR="00184FF3" w:rsidRDefault="005720CE" w:rsidP="00B052C8">
      <w:pPr>
        <w:pStyle w:val="affff"/>
        <w:widowControl/>
        <w:numPr>
          <w:ilvl w:val="0"/>
          <w:numId w:val="17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重复步骤3，直到找到已排序的元素小于或等于新元素的位置。</w:t>
      </w:r>
    </w:p>
    <w:p w14:paraId="25F2EA3E" w14:textId="77777777" w:rsidR="00184FF3" w:rsidRDefault="005720CE" w:rsidP="00B052C8">
      <w:pPr>
        <w:pStyle w:val="affff"/>
        <w:widowControl/>
        <w:numPr>
          <w:ilvl w:val="0"/>
          <w:numId w:val="17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将新元素插入到该位置中。</w:t>
      </w:r>
    </w:p>
    <w:p w14:paraId="731103AB" w14:textId="77777777" w:rsidR="00184FF3" w:rsidRDefault="005720CE" w:rsidP="00B052C8">
      <w:pPr>
        <w:pStyle w:val="affff"/>
        <w:widowControl/>
        <w:numPr>
          <w:ilvl w:val="0"/>
          <w:numId w:val="17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lastRenderedPageBreak/>
        <w:t>重复步骤2-5。</w:t>
      </w:r>
    </w:p>
    <w:p w14:paraId="6EC6AB55" w14:textId="77777777" w:rsidR="00184FF3" w:rsidRDefault="005720CE" w:rsidP="00B052C8">
      <w:pPr>
        <w:widowControl/>
        <w:spacing w:after="200" w:line="360" w:lineRule="auto"/>
        <w:ind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时间复杂度：最坏情况 O(n^2)，最好情况 O(n) 空间复杂度：O(1) 特点：适合于少量数据的排序，稳定。</w:t>
      </w:r>
    </w:p>
    <w:p w14:paraId="3ABE1551" w14:textId="77777777" w:rsidR="00A4334C" w:rsidRDefault="00A4334C" w:rsidP="00B052C8">
      <w:pPr>
        <w:widowControl/>
        <w:spacing w:after="200" w:line="360" w:lineRule="auto"/>
        <w:ind w:firstLine="420"/>
        <w:jc w:val="left"/>
        <w:rPr>
          <w:rFonts w:asciiTheme="minorEastAsia" w:eastAsiaTheme="minorEastAsia" w:hAnsiTheme="minorEastAsia" w:hint="eastAsia"/>
          <w:sz w:val="24"/>
        </w:rPr>
      </w:pPr>
    </w:p>
    <w:p w14:paraId="56A7D197" w14:textId="3B334C0A" w:rsidR="00184FF3" w:rsidRPr="00E46149" w:rsidRDefault="00B052C8" w:rsidP="00B052C8">
      <w:pPr>
        <w:pStyle w:val="31"/>
        <w:jc w:val="both"/>
        <w:rPr>
          <w:rStyle w:val="10"/>
          <w:b w:val="0"/>
          <w:sz w:val="24"/>
          <w:szCs w:val="36"/>
        </w:rPr>
      </w:pPr>
      <w:bookmarkStart w:id="66" w:name="X886dc415046f763f83349b5c2223e5e84b66c0f"/>
      <w:bookmarkStart w:id="67" w:name="_Toc168567210"/>
      <w:bookmarkStart w:id="68" w:name="_Toc168567312"/>
      <w:bookmarkStart w:id="69" w:name="_Toc168567424"/>
      <w:bookmarkStart w:id="70" w:name="_Toc168567614"/>
      <w:bookmarkStart w:id="71" w:name="_Toc168567787"/>
      <w:bookmarkStart w:id="72" w:name="_Toc168567859"/>
      <w:bookmarkStart w:id="73" w:name="_Toc168567977"/>
      <w:bookmarkEnd w:id="58"/>
      <w:r>
        <w:rPr>
          <w:rStyle w:val="10"/>
          <w:rFonts w:hint="eastAsia"/>
          <w:b w:val="0"/>
          <w:sz w:val="24"/>
          <w:szCs w:val="36"/>
        </w:rPr>
        <w:t>2</w:t>
      </w:r>
      <w:r w:rsidR="005720CE" w:rsidRPr="00E46149">
        <w:rPr>
          <w:rStyle w:val="10"/>
          <w:rFonts w:hint="eastAsia"/>
          <w:b w:val="0"/>
          <w:sz w:val="24"/>
          <w:szCs w:val="36"/>
        </w:rPr>
        <w:t xml:space="preserve">.1.5 </w:t>
      </w:r>
      <w:r w:rsidR="005720CE" w:rsidRPr="00E46149">
        <w:rPr>
          <w:rStyle w:val="10"/>
          <w:rFonts w:hint="eastAsia"/>
          <w:b w:val="0"/>
          <w:sz w:val="24"/>
          <w:szCs w:val="36"/>
        </w:rPr>
        <w:t>选择排序（</w:t>
      </w:r>
      <w:r w:rsidR="005720CE" w:rsidRPr="00E46149">
        <w:rPr>
          <w:rStyle w:val="10"/>
          <w:rFonts w:hint="eastAsia"/>
          <w:b w:val="0"/>
          <w:sz w:val="24"/>
          <w:szCs w:val="36"/>
        </w:rPr>
        <w:t>Selection Sort</w:t>
      </w:r>
      <w:r w:rsidR="005720CE" w:rsidRPr="00E46149">
        <w:rPr>
          <w:rStyle w:val="10"/>
          <w:rFonts w:hint="eastAsia"/>
          <w:b w:val="0"/>
          <w:sz w:val="24"/>
          <w:szCs w:val="36"/>
        </w:rPr>
        <w:t>）</w:t>
      </w:r>
      <w:bookmarkEnd w:id="67"/>
      <w:bookmarkEnd w:id="68"/>
      <w:bookmarkEnd w:id="69"/>
      <w:bookmarkEnd w:id="70"/>
      <w:bookmarkEnd w:id="71"/>
      <w:bookmarkEnd w:id="72"/>
      <w:bookmarkEnd w:id="73"/>
    </w:p>
    <w:p w14:paraId="7F20757A" w14:textId="77777777" w:rsidR="00184FF3" w:rsidRDefault="005720CE" w:rsidP="00B052C8">
      <w:pPr>
        <w:pStyle w:val="FirstParagraph"/>
        <w:spacing w:line="360" w:lineRule="auto"/>
        <w:ind w:firstLine="420"/>
        <w:rPr>
          <w:rFonts w:asciiTheme="minorEastAsia" w:hAnsiTheme="minorEastAsia" w:cs="Times New Roman"/>
          <w:kern w:val="2"/>
          <w:lang w:eastAsia="zh-CN"/>
        </w:rPr>
      </w:pPr>
      <w:r>
        <w:rPr>
          <w:rFonts w:asciiTheme="minorEastAsia" w:hAnsiTheme="minorEastAsia" w:cs="Times New Roman"/>
          <w:kern w:val="2"/>
          <w:lang w:eastAsia="zh-CN"/>
        </w:rPr>
        <w:t>选择排序是一种简单直观的排序算法，它的工作原理是每次从待排序的数据中选出最小（或最大）的一个元素，存放在序列的起始位置，直到全部待排序的数据元素排完。具体步骤如下：</w:t>
      </w:r>
    </w:p>
    <w:p w14:paraId="1B47D18B" w14:textId="77777777" w:rsidR="00184FF3" w:rsidRDefault="005720CE" w:rsidP="00B052C8">
      <w:pPr>
        <w:pStyle w:val="affff"/>
        <w:widowControl/>
        <w:numPr>
          <w:ilvl w:val="0"/>
          <w:numId w:val="36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初始状态：</w:t>
      </w:r>
      <w:proofErr w:type="gramStart"/>
      <w:r>
        <w:rPr>
          <w:rFonts w:asciiTheme="minorEastAsia" w:eastAsiaTheme="minorEastAsia" w:hAnsiTheme="minorEastAsia"/>
          <w:sz w:val="24"/>
        </w:rPr>
        <w:t>无序区</w:t>
      </w:r>
      <w:proofErr w:type="gramEnd"/>
      <w:r>
        <w:rPr>
          <w:rFonts w:asciiTheme="minorEastAsia" w:eastAsiaTheme="minorEastAsia" w:hAnsiTheme="minorEastAsia"/>
          <w:sz w:val="24"/>
        </w:rPr>
        <w:t>为 R[1..n]，</w:t>
      </w:r>
      <w:proofErr w:type="gramStart"/>
      <w:r>
        <w:rPr>
          <w:rFonts w:asciiTheme="minorEastAsia" w:eastAsiaTheme="minorEastAsia" w:hAnsiTheme="minorEastAsia"/>
          <w:sz w:val="24"/>
        </w:rPr>
        <w:t>有序区</w:t>
      </w:r>
      <w:proofErr w:type="gramEnd"/>
      <w:r>
        <w:rPr>
          <w:rFonts w:asciiTheme="minorEastAsia" w:eastAsiaTheme="minorEastAsia" w:hAnsiTheme="minorEastAsia"/>
          <w:sz w:val="24"/>
        </w:rPr>
        <w:t>为空。</w:t>
      </w:r>
    </w:p>
    <w:p w14:paraId="2D3E7DAA" w14:textId="77777777" w:rsidR="00184FF3" w:rsidRDefault="005720CE" w:rsidP="00B052C8">
      <w:pPr>
        <w:pStyle w:val="affff"/>
        <w:widowControl/>
        <w:numPr>
          <w:ilvl w:val="0"/>
          <w:numId w:val="36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第</w:t>
      </w:r>
      <w:proofErr w:type="spellStart"/>
      <w:r>
        <w:rPr>
          <w:rFonts w:asciiTheme="minorEastAsia" w:eastAsiaTheme="minorEastAsia" w:hAnsiTheme="minorEastAsia"/>
          <w:sz w:val="24"/>
        </w:rPr>
        <w:t>i</w:t>
      </w:r>
      <w:proofErr w:type="spellEnd"/>
      <w:r>
        <w:rPr>
          <w:rFonts w:asciiTheme="minorEastAsia" w:eastAsiaTheme="minorEastAsia" w:hAnsiTheme="minorEastAsia"/>
          <w:sz w:val="24"/>
        </w:rPr>
        <w:t>趟排序 (</w:t>
      </w:r>
      <w:proofErr w:type="spellStart"/>
      <w:r>
        <w:rPr>
          <w:rFonts w:asciiTheme="minorEastAsia" w:eastAsiaTheme="minorEastAsia" w:hAnsiTheme="minorEastAsia"/>
          <w:sz w:val="24"/>
        </w:rPr>
        <w:t>i</w:t>
      </w:r>
      <w:proofErr w:type="spellEnd"/>
      <w:r>
        <w:rPr>
          <w:rFonts w:asciiTheme="minorEastAsia" w:eastAsiaTheme="minorEastAsia" w:hAnsiTheme="minorEastAsia"/>
          <w:sz w:val="24"/>
        </w:rPr>
        <w:t>=1,2,3…n-1) 开始时，当前</w:t>
      </w:r>
      <w:proofErr w:type="gramStart"/>
      <w:r>
        <w:rPr>
          <w:rFonts w:asciiTheme="minorEastAsia" w:eastAsiaTheme="minorEastAsia" w:hAnsiTheme="minorEastAsia"/>
          <w:sz w:val="24"/>
        </w:rPr>
        <w:t>有序区和无序区</w:t>
      </w:r>
      <w:proofErr w:type="gramEnd"/>
      <w:r>
        <w:rPr>
          <w:rFonts w:asciiTheme="minorEastAsia" w:eastAsiaTheme="minorEastAsia" w:hAnsiTheme="minorEastAsia"/>
          <w:sz w:val="24"/>
        </w:rPr>
        <w:t>分别为 R[1..i-1] 和 R(</w:t>
      </w:r>
      <w:proofErr w:type="spellStart"/>
      <w:r>
        <w:rPr>
          <w:rFonts w:asciiTheme="minorEastAsia" w:eastAsiaTheme="minorEastAsia" w:hAnsiTheme="minorEastAsia"/>
          <w:sz w:val="24"/>
        </w:rPr>
        <w:t>i</w:t>
      </w:r>
      <w:proofErr w:type="spellEnd"/>
      <w:r>
        <w:rPr>
          <w:rFonts w:asciiTheme="minorEastAsia" w:eastAsiaTheme="minorEastAsia" w:hAnsiTheme="minorEastAsia"/>
          <w:sz w:val="24"/>
        </w:rPr>
        <w:t>..n)。该趟排序从当前</w:t>
      </w:r>
      <w:proofErr w:type="gramStart"/>
      <w:r>
        <w:rPr>
          <w:rFonts w:asciiTheme="minorEastAsia" w:eastAsiaTheme="minorEastAsia" w:hAnsiTheme="minorEastAsia"/>
          <w:sz w:val="24"/>
        </w:rPr>
        <w:t>无序区</w:t>
      </w:r>
      <w:proofErr w:type="gramEnd"/>
      <w:r>
        <w:rPr>
          <w:rFonts w:asciiTheme="minorEastAsia" w:eastAsiaTheme="minorEastAsia" w:hAnsiTheme="minorEastAsia"/>
          <w:sz w:val="24"/>
        </w:rPr>
        <w:t>中选出关键字最小的记录 R[k]，将它与</w:t>
      </w:r>
      <w:proofErr w:type="gramStart"/>
      <w:r>
        <w:rPr>
          <w:rFonts w:asciiTheme="minorEastAsia" w:eastAsiaTheme="minorEastAsia" w:hAnsiTheme="minorEastAsia"/>
          <w:sz w:val="24"/>
        </w:rPr>
        <w:t>无序区</w:t>
      </w:r>
      <w:proofErr w:type="gramEnd"/>
      <w:r>
        <w:rPr>
          <w:rFonts w:asciiTheme="minorEastAsia" w:eastAsiaTheme="minorEastAsia" w:hAnsiTheme="minorEastAsia"/>
          <w:sz w:val="24"/>
        </w:rPr>
        <w:t>的第一个记录 R交换，使 R[1..i] 和 R[i+1..n] 分别变为记录个数增加1个的新</w:t>
      </w:r>
      <w:proofErr w:type="gramStart"/>
      <w:r>
        <w:rPr>
          <w:rFonts w:asciiTheme="minorEastAsia" w:eastAsiaTheme="minorEastAsia" w:hAnsiTheme="minorEastAsia"/>
          <w:sz w:val="24"/>
        </w:rPr>
        <w:t>有序区</w:t>
      </w:r>
      <w:proofErr w:type="gramEnd"/>
      <w:r>
        <w:rPr>
          <w:rFonts w:asciiTheme="minorEastAsia" w:eastAsiaTheme="minorEastAsia" w:hAnsiTheme="minorEastAsia"/>
          <w:sz w:val="24"/>
        </w:rPr>
        <w:t>和记录个数减少1个的新无序区。</w:t>
      </w:r>
    </w:p>
    <w:p w14:paraId="5167B720" w14:textId="77777777" w:rsidR="00184FF3" w:rsidRDefault="005720CE" w:rsidP="00B052C8">
      <w:pPr>
        <w:pStyle w:val="affff"/>
        <w:widowControl/>
        <w:numPr>
          <w:ilvl w:val="0"/>
          <w:numId w:val="36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n-1趟结束，数组有序化。</w:t>
      </w:r>
    </w:p>
    <w:p w14:paraId="12E934B3" w14:textId="77777777" w:rsidR="00184FF3" w:rsidRDefault="005720CE" w:rsidP="00B052C8">
      <w:pPr>
        <w:pStyle w:val="FirstParagraph"/>
        <w:spacing w:line="360" w:lineRule="auto"/>
        <w:ind w:firstLine="420"/>
        <w:rPr>
          <w:rFonts w:asciiTheme="minorEastAsia" w:hAnsiTheme="minorEastAsia" w:cs="Times New Roman"/>
          <w:kern w:val="2"/>
          <w:lang w:eastAsia="zh-CN"/>
        </w:rPr>
      </w:pPr>
      <w:r>
        <w:rPr>
          <w:rFonts w:asciiTheme="minorEastAsia" w:hAnsiTheme="minorEastAsia" w:cs="Times New Roman"/>
          <w:kern w:val="2"/>
          <w:lang w:eastAsia="zh-CN"/>
        </w:rPr>
        <w:t>时间复杂度：O(n^2) 空间复杂度：O(1) 特点：简单直观，适合数据量小的情况，不稳定。</w:t>
      </w:r>
    </w:p>
    <w:p w14:paraId="50E21D7C" w14:textId="77777777" w:rsidR="00586F12" w:rsidRPr="00586F12" w:rsidRDefault="00586F12" w:rsidP="00B052C8">
      <w:pPr>
        <w:pStyle w:val="a2"/>
      </w:pPr>
    </w:p>
    <w:p w14:paraId="179763FD" w14:textId="2E9CE269" w:rsidR="00184FF3" w:rsidRPr="00E46149" w:rsidRDefault="00B052C8" w:rsidP="00B052C8">
      <w:pPr>
        <w:pStyle w:val="31"/>
        <w:jc w:val="both"/>
        <w:rPr>
          <w:rStyle w:val="10"/>
          <w:b w:val="0"/>
          <w:sz w:val="24"/>
          <w:szCs w:val="36"/>
        </w:rPr>
      </w:pPr>
      <w:bookmarkStart w:id="74" w:name="_Toc168567211"/>
      <w:bookmarkStart w:id="75" w:name="_Toc168567313"/>
      <w:bookmarkStart w:id="76" w:name="_Toc168567425"/>
      <w:bookmarkStart w:id="77" w:name="_Toc168567615"/>
      <w:bookmarkStart w:id="78" w:name="_Toc168567788"/>
      <w:bookmarkStart w:id="79" w:name="_Toc168567860"/>
      <w:bookmarkStart w:id="80" w:name="_Toc168567978"/>
      <w:bookmarkEnd w:id="66"/>
      <w:r>
        <w:rPr>
          <w:rStyle w:val="10"/>
          <w:rFonts w:hint="eastAsia"/>
          <w:b w:val="0"/>
          <w:sz w:val="24"/>
          <w:szCs w:val="36"/>
        </w:rPr>
        <w:t>2</w:t>
      </w:r>
      <w:r w:rsidR="005720CE" w:rsidRPr="00E46149">
        <w:rPr>
          <w:rStyle w:val="10"/>
          <w:rFonts w:hint="eastAsia"/>
          <w:b w:val="0"/>
          <w:sz w:val="24"/>
          <w:szCs w:val="36"/>
        </w:rPr>
        <w:t xml:space="preserve">.1.6 </w:t>
      </w:r>
      <w:r w:rsidR="005720CE" w:rsidRPr="00E46149">
        <w:rPr>
          <w:rStyle w:val="10"/>
          <w:rFonts w:hint="eastAsia"/>
          <w:b w:val="0"/>
          <w:sz w:val="24"/>
          <w:szCs w:val="36"/>
        </w:rPr>
        <w:t>快速排序（</w:t>
      </w:r>
      <w:r w:rsidR="005720CE" w:rsidRPr="00E46149">
        <w:rPr>
          <w:rStyle w:val="10"/>
          <w:rFonts w:hint="eastAsia"/>
          <w:b w:val="0"/>
          <w:sz w:val="24"/>
          <w:szCs w:val="36"/>
        </w:rPr>
        <w:t>Quick Sort</w:t>
      </w:r>
      <w:r w:rsidR="005720CE" w:rsidRPr="00E46149">
        <w:rPr>
          <w:rStyle w:val="10"/>
          <w:rFonts w:hint="eastAsia"/>
          <w:b w:val="0"/>
          <w:sz w:val="24"/>
          <w:szCs w:val="36"/>
        </w:rPr>
        <w:t>）</w:t>
      </w:r>
      <w:bookmarkEnd w:id="74"/>
      <w:bookmarkEnd w:id="75"/>
      <w:bookmarkEnd w:id="76"/>
      <w:bookmarkEnd w:id="77"/>
      <w:bookmarkEnd w:id="78"/>
      <w:bookmarkEnd w:id="79"/>
      <w:bookmarkEnd w:id="80"/>
    </w:p>
    <w:p w14:paraId="25E393CA" w14:textId="77777777" w:rsidR="00184FF3" w:rsidRDefault="005720CE" w:rsidP="002E6ACA">
      <w:pPr>
        <w:pStyle w:val="FirstParagraph"/>
        <w:spacing w:line="360" w:lineRule="auto"/>
        <w:ind w:firstLine="420"/>
        <w:rPr>
          <w:rFonts w:asciiTheme="minorEastAsia" w:hAnsiTheme="minorEastAsia" w:cs="Times New Roman"/>
          <w:kern w:val="2"/>
          <w:lang w:eastAsia="zh-CN"/>
        </w:rPr>
      </w:pPr>
      <w:r>
        <w:rPr>
          <w:rFonts w:asciiTheme="minorEastAsia" w:hAnsiTheme="minorEastAsia" w:cs="Times New Roman"/>
          <w:kern w:val="2"/>
          <w:lang w:eastAsia="zh-CN"/>
        </w:rPr>
        <w:t>快速排序是一种分治算法，通过一次排序将要排序的数据分割成独立的两部分，其中一部分的所有数据都比另外一部分的所有数据都要小，然后再按此方法对这两部分数据分别进行快速排序。具体步骤如下：</w:t>
      </w:r>
    </w:p>
    <w:p w14:paraId="26A96CAC" w14:textId="77777777" w:rsidR="00184FF3" w:rsidRPr="002E6ACA" w:rsidRDefault="005720CE" w:rsidP="002E6ACA">
      <w:pPr>
        <w:pStyle w:val="affff"/>
        <w:widowControl/>
        <w:numPr>
          <w:ilvl w:val="0"/>
          <w:numId w:val="38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2E6ACA">
        <w:rPr>
          <w:rFonts w:asciiTheme="minorEastAsia" w:eastAsiaTheme="minorEastAsia" w:hAnsiTheme="minorEastAsia"/>
          <w:sz w:val="24"/>
        </w:rPr>
        <w:t>从数列中挑出一个元素，称为“基准”（pivot）。</w:t>
      </w:r>
    </w:p>
    <w:p w14:paraId="4CBAD67B" w14:textId="77777777" w:rsidR="00184FF3" w:rsidRPr="002E6ACA" w:rsidRDefault="005720CE" w:rsidP="002E6ACA">
      <w:pPr>
        <w:pStyle w:val="affff"/>
        <w:widowControl/>
        <w:numPr>
          <w:ilvl w:val="0"/>
          <w:numId w:val="38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2E6ACA">
        <w:rPr>
          <w:rFonts w:asciiTheme="minorEastAsia" w:eastAsiaTheme="minorEastAsia" w:hAnsiTheme="minorEastAsia"/>
          <w:sz w:val="24"/>
        </w:rPr>
        <w:lastRenderedPageBreak/>
        <w:t>重新排序数列，所有比基准值小的元素摆放在基准前面，所有比基准值大的元素摆在基准的后面（相同的数可以到任一边）。在这个分区退出之后，该基准就处于数列的中间位置。这个称为分区（partition）操作。</w:t>
      </w:r>
    </w:p>
    <w:p w14:paraId="36C2F7EA" w14:textId="77777777" w:rsidR="00184FF3" w:rsidRPr="002E6ACA" w:rsidRDefault="005720CE" w:rsidP="002E6ACA">
      <w:pPr>
        <w:pStyle w:val="affff"/>
        <w:widowControl/>
        <w:numPr>
          <w:ilvl w:val="0"/>
          <w:numId w:val="38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2E6ACA">
        <w:rPr>
          <w:rFonts w:asciiTheme="minorEastAsia" w:eastAsiaTheme="minorEastAsia" w:hAnsiTheme="minorEastAsia"/>
          <w:sz w:val="24"/>
        </w:rPr>
        <w:t>递归地（recursive）把小于基准值元素的子数列和大于基准值元素的子数列排序。</w:t>
      </w:r>
    </w:p>
    <w:p w14:paraId="70AD8D91" w14:textId="77777777" w:rsidR="00184FF3" w:rsidRDefault="005720CE" w:rsidP="002E6ACA">
      <w:pPr>
        <w:pStyle w:val="FirstParagraph"/>
        <w:spacing w:line="360" w:lineRule="auto"/>
        <w:ind w:firstLine="420"/>
        <w:rPr>
          <w:rFonts w:asciiTheme="minorEastAsia" w:hAnsiTheme="minorEastAsia" w:cs="Times New Roman"/>
          <w:kern w:val="2"/>
          <w:lang w:eastAsia="zh-CN"/>
        </w:rPr>
      </w:pPr>
      <w:r>
        <w:rPr>
          <w:rFonts w:asciiTheme="minorEastAsia" w:hAnsiTheme="minorEastAsia" w:cs="Times New Roman"/>
          <w:kern w:val="2"/>
          <w:lang w:eastAsia="zh-CN"/>
        </w:rPr>
        <w:t>时间复杂度：最坏情况 O(n^2)，平均情况 O(n log n) 空间复杂度：O(log n)（递归调用造成的</w:t>
      </w:r>
      <w:proofErr w:type="gramStart"/>
      <w:r>
        <w:rPr>
          <w:rFonts w:asciiTheme="minorEastAsia" w:hAnsiTheme="minorEastAsia" w:cs="Times New Roman"/>
          <w:kern w:val="2"/>
          <w:lang w:eastAsia="zh-CN"/>
        </w:rPr>
        <w:t>栈</w:t>
      </w:r>
      <w:proofErr w:type="gramEnd"/>
      <w:r>
        <w:rPr>
          <w:rFonts w:asciiTheme="minorEastAsia" w:hAnsiTheme="minorEastAsia" w:cs="Times New Roman"/>
          <w:kern w:val="2"/>
          <w:lang w:eastAsia="zh-CN"/>
        </w:rPr>
        <w:t>空间） 特点：速度快，效率高，适合大规模数据的排序，不稳定。</w:t>
      </w:r>
    </w:p>
    <w:p w14:paraId="4D1CF168" w14:textId="77777777" w:rsidR="00184FF3" w:rsidRDefault="00184FF3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646E3EE2" w14:textId="6A74DBEA" w:rsidR="00184FF3" w:rsidRPr="00B052C8" w:rsidRDefault="00B052C8" w:rsidP="00B052C8">
      <w:pPr>
        <w:keepNext/>
        <w:keepLines/>
        <w:spacing w:before="260" w:after="260" w:line="416" w:lineRule="auto"/>
        <w:outlineLvl w:val="1"/>
        <w:rPr>
          <w:rStyle w:val="10"/>
          <w:sz w:val="28"/>
          <w:szCs w:val="40"/>
        </w:rPr>
      </w:pPr>
      <w:bookmarkStart w:id="81" w:name="_Toc127216421"/>
      <w:bookmarkStart w:id="82" w:name="_Toc127216576"/>
      <w:bookmarkStart w:id="83" w:name="_Toc165274374"/>
      <w:bookmarkStart w:id="84" w:name="_Toc168567212"/>
      <w:bookmarkStart w:id="85" w:name="_Toc168567314"/>
      <w:bookmarkStart w:id="86" w:name="_Toc168567426"/>
      <w:bookmarkStart w:id="87" w:name="_Toc168567616"/>
      <w:bookmarkStart w:id="88" w:name="_Toc168567789"/>
      <w:bookmarkStart w:id="89" w:name="_Toc168567861"/>
      <w:bookmarkStart w:id="90" w:name="_Toc168567979"/>
      <w:r>
        <w:rPr>
          <w:rStyle w:val="10"/>
          <w:rFonts w:hint="eastAsia"/>
          <w:sz w:val="28"/>
          <w:szCs w:val="40"/>
        </w:rPr>
        <w:t xml:space="preserve">2.2 </w:t>
      </w:r>
      <w:r w:rsidR="005720CE" w:rsidRPr="00B052C8">
        <w:rPr>
          <w:rStyle w:val="10"/>
          <w:rFonts w:hint="eastAsia"/>
          <w:sz w:val="28"/>
          <w:szCs w:val="40"/>
        </w:rPr>
        <w:t>设计思路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746F4415" w14:textId="77777777" w:rsidR="00184FF3" w:rsidRPr="002E6ACA" w:rsidRDefault="005720CE" w:rsidP="002E6ACA">
      <w:pPr>
        <w:widowControl/>
        <w:numPr>
          <w:ilvl w:val="0"/>
          <w:numId w:val="19"/>
        </w:numPr>
        <w:spacing w:after="200" w:line="360" w:lineRule="auto"/>
        <w:jc w:val="left"/>
        <w:rPr>
          <w:sz w:val="24"/>
          <w:szCs w:val="32"/>
        </w:rPr>
      </w:pPr>
      <w:r w:rsidRPr="002E6ACA">
        <w:rPr>
          <w:b/>
          <w:bCs/>
          <w:sz w:val="24"/>
          <w:szCs w:val="32"/>
        </w:rPr>
        <w:t>目标设定</w:t>
      </w:r>
      <w:r w:rsidRPr="002E6ACA">
        <w:rPr>
          <w:sz w:val="24"/>
          <w:szCs w:val="32"/>
        </w:rPr>
        <w:t>：</w:t>
      </w:r>
    </w:p>
    <w:p w14:paraId="6B93CD9E" w14:textId="77777777" w:rsidR="00184FF3" w:rsidRDefault="005720CE" w:rsidP="002E6ACA">
      <w:pPr>
        <w:pStyle w:val="FirstParagraph"/>
        <w:spacing w:line="360" w:lineRule="auto"/>
        <w:ind w:firstLine="420"/>
        <w:rPr>
          <w:rFonts w:asciiTheme="minorEastAsia" w:hAnsiTheme="minorEastAsia" w:cs="Times New Roman"/>
          <w:kern w:val="2"/>
          <w:lang w:eastAsia="zh-CN"/>
        </w:rPr>
      </w:pPr>
      <w:r>
        <w:rPr>
          <w:rFonts w:asciiTheme="minorEastAsia" w:hAnsiTheme="minorEastAsia" w:cs="Times New Roman"/>
          <w:kern w:val="2"/>
          <w:lang w:eastAsia="zh-CN"/>
        </w:rPr>
        <w:t>创建一个可视化工具，展示不同排序算法的执行过程,让用户能够直观地理解排序算法的工作原理。</w:t>
      </w:r>
    </w:p>
    <w:p w14:paraId="20440722" w14:textId="77777777" w:rsidR="00184FF3" w:rsidRPr="00A4334C" w:rsidRDefault="005720CE" w:rsidP="00A4334C">
      <w:pPr>
        <w:widowControl/>
        <w:numPr>
          <w:ilvl w:val="0"/>
          <w:numId w:val="19"/>
        </w:numPr>
        <w:spacing w:after="200" w:line="360" w:lineRule="auto"/>
        <w:jc w:val="left"/>
        <w:rPr>
          <w:b/>
          <w:bCs/>
          <w:sz w:val="24"/>
          <w:szCs w:val="32"/>
        </w:rPr>
      </w:pPr>
      <w:r w:rsidRPr="002E6ACA">
        <w:rPr>
          <w:b/>
          <w:bCs/>
          <w:sz w:val="24"/>
          <w:szCs w:val="32"/>
        </w:rPr>
        <w:t>技术选型</w:t>
      </w:r>
      <w:r w:rsidRPr="00A4334C">
        <w:rPr>
          <w:b/>
          <w:bCs/>
          <w:sz w:val="24"/>
          <w:szCs w:val="32"/>
        </w:rPr>
        <w:t>：</w:t>
      </w:r>
    </w:p>
    <w:p w14:paraId="6CD26A02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ind w:left="840" w:hanging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选择Python语言，因其简洁易懂，拥有丰富的库支持。</w:t>
      </w:r>
    </w:p>
    <w:p w14:paraId="5F39B394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ind w:left="840" w:hanging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选择Matplotlib库，不仅支持数据可视化，还能生成动画，与FFMpeg结合后能直接输出视频格式。</w:t>
      </w:r>
    </w:p>
    <w:p w14:paraId="43AB217D" w14:textId="77777777" w:rsidR="00184FF3" w:rsidRPr="00A4334C" w:rsidRDefault="005720CE" w:rsidP="00A4334C">
      <w:pPr>
        <w:widowControl/>
        <w:numPr>
          <w:ilvl w:val="0"/>
          <w:numId w:val="19"/>
        </w:numPr>
        <w:spacing w:after="200" w:line="360" w:lineRule="auto"/>
        <w:jc w:val="left"/>
        <w:rPr>
          <w:b/>
          <w:bCs/>
          <w:sz w:val="24"/>
          <w:szCs w:val="32"/>
        </w:rPr>
      </w:pPr>
      <w:r w:rsidRPr="00A4334C">
        <w:rPr>
          <w:b/>
          <w:bCs/>
          <w:sz w:val="24"/>
          <w:szCs w:val="32"/>
        </w:rPr>
        <w:t>排序算法实现：</w:t>
      </w:r>
    </w:p>
    <w:p w14:paraId="17308165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ind w:left="840" w:hanging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采用Python实现多种排序算法，如冒泡排序、归并排序、堆排序等。</w:t>
      </w:r>
    </w:p>
    <w:p w14:paraId="3AE0B005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ind w:left="840" w:hanging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每种排序算法都设计为能够记录其执行过程中的“帧”。</w:t>
      </w:r>
    </w:p>
    <w:p w14:paraId="58CD8FB9" w14:textId="77777777" w:rsidR="00184FF3" w:rsidRPr="00A4334C" w:rsidRDefault="005720CE" w:rsidP="00A4334C">
      <w:pPr>
        <w:widowControl/>
        <w:numPr>
          <w:ilvl w:val="0"/>
          <w:numId w:val="19"/>
        </w:numPr>
        <w:spacing w:after="200" w:line="360" w:lineRule="auto"/>
        <w:jc w:val="left"/>
        <w:rPr>
          <w:b/>
          <w:bCs/>
          <w:sz w:val="24"/>
          <w:szCs w:val="32"/>
        </w:rPr>
      </w:pPr>
      <w:r w:rsidRPr="00A4334C">
        <w:rPr>
          <w:b/>
          <w:bCs/>
          <w:sz w:val="24"/>
          <w:szCs w:val="32"/>
        </w:rPr>
        <w:t>动画</w:t>
      </w:r>
      <w:proofErr w:type="gramStart"/>
      <w:r w:rsidRPr="00A4334C">
        <w:rPr>
          <w:b/>
          <w:bCs/>
          <w:sz w:val="24"/>
          <w:szCs w:val="32"/>
        </w:rPr>
        <w:t>帧</w:t>
      </w:r>
      <w:proofErr w:type="gramEnd"/>
      <w:r w:rsidRPr="00A4334C">
        <w:rPr>
          <w:b/>
          <w:bCs/>
          <w:sz w:val="24"/>
          <w:szCs w:val="32"/>
        </w:rPr>
        <w:t>处理：</w:t>
      </w:r>
    </w:p>
    <w:p w14:paraId="610F993A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ind w:left="840" w:hanging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在排序算法的关键步骤截取数据状态，作为动画的一帧。</w:t>
      </w:r>
    </w:p>
    <w:p w14:paraId="2E762AED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ind w:left="840" w:hanging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使用深拷贝来保存每一帧的状态，确保动画的流畅性和数据的一致性。</w:t>
      </w:r>
    </w:p>
    <w:p w14:paraId="06598C4F" w14:textId="77777777" w:rsidR="00184FF3" w:rsidRPr="00A4334C" w:rsidRDefault="005720CE" w:rsidP="00A4334C">
      <w:pPr>
        <w:widowControl/>
        <w:numPr>
          <w:ilvl w:val="0"/>
          <w:numId w:val="19"/>
        </w:numPr>
        <w:spacing w:after="200" w:line="360" w:lineRule="auto"/>
        <w:jc w:val="left"/>
        <w:rPr>
          <w:b/>
          <w:bCs/>
          <w:sz w:val="24"/>
          <w:szCs w:val="32"/>
        </w:rPr>
      </w:pPr>
      <w:r w:rsidRPr="00A4334C">
        <w:rPr>
          <w:b/>
          <w:bCs/>
          <w:sz w:val="24"/>
          <w:szCs w:val="32"/>
        </w:rPr>
        <w:t>颜色编码：</w:t>
      </w:r>
    </w:p>
    <w:p w14:paraId="34686DBE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ind w:left="840" w:hanging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lastRenderedPageBreak/>
        <w:t>为了突出显示排序过程中的重要操作，采用颜色编码来增强视觉效果。例如，在交换元素时，将涉及的元素标记为特定颜色。</w:t>
      </w:r>
    </w:p>
    <w:p w14:paraId="2546F0F6" w14:textId="77777777" w:rsidR="00184FF3" w:rsidRPr="00A4334C" w:rsidRDefault="005720CE" w:rsidP="00A4334C">
      <w:pPr>
        <w:widowControl/>
        <w:numPr>
          <w:ilvl w:val="0"/>
          <w:numId w:val="19"/>
        </w:numPr>
        <w:spacing w:after="200" w:line="360" w:lineRule="auto"/>
        <w:jc w:val="left"/>
        <w:rPr>
          <w:b/>
          <w:bCs/>
          <w:sz w:val="24"/>
          <w:szCs w:val="32"/>
        </w:rPr>
      </w:pPr>
      <w:r w:rsidRPr="00A4334C">
        <w:rPr>
          <w:b/>
          <w:bCs/>
          <w:sz w:val="24"/>
          <w:szCs w:val="32"/>
        </w:rPr>
        <w:t>动画展示：</w:t>
      </w:r>
    </w:p>
    <w:p w14:paraId="2D96C62A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ind w:left="840" w:hanging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利用Matplotlib的动画功能，将排序过程的</w:t>
      </w:r>
      <w:proofErr w:type="gramStart"/>
      <w:r>
        <w:rPr>
          <w:rFonts w:asciiTheme="minorEastAsia" w:eastAsiaTheme="minorEastAsia" w:hAnsiTheme="minorEastAsia"/>
          <w:sz w:val="24"/>
        </w:rPr>
        <w:t>帧连续</w:t>
      </w:r>
      <w:proofErr w:type="gramEnd"/>
      <w:r>
        <w:rPr>
          <w:rFonts w:asciiTheme="minorEastAsia" w:eastAsiaTheme="minorEastAsia" w:hAnsiTheme="minorEastAsia"/>
          <w:sz w:val="24"/>
        </w:rPr>
        <w:t>播放，形成动画。</w:t>
      </w:r>
    </w:p>
    <w:p w14:paraId="0C3D06F6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ind w:left="840" w:hanging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提供播放、保存为HTML或MP4文件的功能，以适应不同的展示需求。</w:t>
      </w:r>
    </w:p>
    <w:p w14:paraId="1C40CCB5" w14:textId="77777777" w:rsidR="00184FF3" w:rsidRPr="00A4334C" w:rsidRDefault="005720CE" w:rsidP="00A4334C">
      <w:pPr>
        <w:widowControl/>
        <w:numPr>
          <w:ilvl w:val="0"/>
          <w:numId w:val="19"/>
        </w:numPr>
        <w:spacing w:after="200" w:line="360" w:lineRule="auto"/>
        <w:jc w:val="left"/>
        <w:rPr>
          <w:b/>
          <w:bCs/>
          <w:sz w:val="24"/>
          <w:szCs w:val="32"/>
        </w:rPr>
      </w:pPr>
      <w:r w:rsidRPr="00A4334C">
        <w:rPr>
          <w:b/>
          <w:bCs/>
          <w:sz w:val="24"/>
          <w:szCs w:val="32"/>
        </w:rPr>
        <w:t>用户交互：</w:t>
      </w:r>
    </w:p>
    <w:p w14:paraId="7CF9FE36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ind w:left="840" w:hanging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允许用户通过命令行参数选择排序算法和数据类型。</w:t>
      </w:r>
    </w:p>
    <w:p w14:paraId="1D9A623E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ind w:left="840" w:hanging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支持用户自定义动画的帧间隔和每秒帧数（fps）。</w:t>
      </w:r>
    </w:p>
    <w:p w14:paraId="46B7AB7B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ind w:left="840" w:hanging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用户可以通过命令行界面选择播放动画、保存为视频或HTML文件</w:t>
      </w:r>
    </w:p>
    <w:p w14:paraId="0F3A680D" w14:textId="77777777" w:rsidR="00184FF3" w:rsidRPr="00A4334C" w:rsidRDefault="005720CE" w:rsidP="00A4334C">
      <w:pPr>
        <w:widowControl/>
        <w:numPr>
          <w:ilvl w:val="0"/>
          <w:numId w:val="19"/>
        </w:numPr>
        <w:spacing w:after="200" w:line="360" w:lineRule="auto"/>
        <w:jc w:val="left"/>
        <w:rPr>
          <w:b/>
          <w:bCs/>
          <w:sz w:val="24"/>
          <w:szCs w:val="32"/>
        </w:rPr>
      </w:pPr>
      <w:r w:rsidRPr="00A4334C">
        <w:rPr>
          <w:b/>
          <w:bCs/>
          <w:sz w:val="24"/>
          <w:szCs w:val="32"/>
        </w:rPr>
        <w:t>代码实现：</w:t>
      </w:r>
    </w:p>
    <w:p w14:paraId="4EB67072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ind w:left="840" w:hanging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对于每种排序算法，实现一个函数，该函数不仅执行排序，还生成动画帧。</w:t>
      </w:r>
    </w:p>
    <w:p w14:paraId="4804A852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ind w:left="840" w:hanging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使用注释明确区分动画</w:t>
      </w:r>
      <w:proofErr w:type="gramStart"/>
      <w:r>
        <w:rPr>
          <w:rFonts w:asciiTheme="minorEastAsia" w:eastAsiaTheme="minorEastAsia" w:hAnsiTheme="minorEastAsia"/>
          <w:sz w:val="24"/>
        </w:rPr>
        <w:t>帧</w:t>
      </w:r>
      <w:proofErr w:type="gramEnd"/>
      <w:r>
        <w:rPr>
          <w:rFonts w:asciiTheme="minorEastAsia" w:eastAsiaTheme="minorEastAsia" w:hAnsiTheme="minorEastAsia"/>
          <w:sz w:val="24"/>
        </w:rPr>
        <w:t>操作部分，保持代码的清晰和可维护性。</w:t>
      </w:r>
    </w:p>
    <w:p w14:paraId="75BA22A2" w14:textId="77777777" w:rsidR="00184FF3" w:rsidRPr="00A4334C" w:rsidRDefault="005720CE" w:rsidP="00A4334C">
      <w:pPr>
        <w:widowControl/>
        <w:numPr>
          <w:ilvl w:val="0"/>
          <w:numId w:val="19"/>
        </w:numPr>
        <w:spacing w:after="200" w:line="360" w:lineRule="auto"/>
        <w:jc w:val="left"/>
        <w:rPr>
          <w:b/>
          <w:bCs/>
          <w:sz w:val="24"/>
          <w:szCs w:val="32"/>
        </w:rPr>
      </w:pPr>
      <w:r w:rsidRPr="00A4334C">
        <w:rPr>
          <w:b/>
          <w:bCs/>
          <w:sz w:val="24"/>
          <w:szCs w:val="32"/>
        </w:rPr>
        <w:t>扩展性：</w:t>
      </w:r>
    </w:p>
    <w:p w14:paraId="00CFA0AF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ind w:left="840" w:hanging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设计时考虑到扩展性，方便未来添加更多的排序算法和展示特性。</w:t>
      </w:r>
    </w:p>
    <w:p w14:paraId="3854088E" w14:textId="77777777" w:rsidR="00184FF3" w:rsidRDefault="00184FF3">
      <w:pPr>
        <w:widowControl/>
        <w:numPr>
          <w:ilvl w:val="0"/>
          <w:numId w:val="21"/>
        </w:numPr>
        <w:spacing w:after="200"/>
        <w:jc w:val="left"/>
      </w:pPr>
    </w:p>
    <w:p w14:paraId="52B1DBCA" w14:textId="3FB80308" w:rsidR="00A4334C" w:rsidRPr="00A4334C" w:rsidRDefault="00A4334C" w:rsidP="00A4334C">
      <w:pPr>
        <w:pStyle w:val="a2"/>
        <w:rPr>
          <w:rFonts w:hint="eastAsia"/>
        </w:rPr>
      </w:pPr>
      <w:r>
        <w:rPr>
          <w:rFonts w:hint="eastAsia"/>
        </w:rPr>
        <w:t>项目程序运行流程如图</w:t>
      </w:r>
      <w:r>
        <w:rPr>
          <w:rFonts w:hint="eastAsia"/>
        </w:rPr>
        <w:t>2-1</w:t>
      </w:r>
    </w:p>
    <w:p w14:paraId="28B60072" w14:textId="77777777" w:rsidR="00184FF3" w:rsidRDefault="005720CE" w:rsidP="002E6ACA">
      <w:pPr>
        <w:spacing w:line="360" w:lineRule="auto"/>
        <w:ind w:firstLineChars="200" w:firstLine="420"/>
        <w:rPr>
          <w:rFonts w:asciiTheme="minorEastAsia" w:eastAsiaTheme="minorEastAsia" w:hAnsiTheme="minorEastAsia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F9454B5" wp14:editId="0ABF0FA2">
            <wp:extent cx="4548997" cy="7038975"/>
            <wp:effectExtent l="0" t="0" r="4445" b="0"/>
            <wp:docPr id="29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122" cy="708713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3C2843" w14:textId="083C093F" w:rsidR="00A4334C" w:rsidRPr="00A4334C" w:rsidRDefault="00A4334C" w:rsidP="00A4334C">
      <w:pPr>
        <w:spacing w:line="360" w:lineRule="auto"/>
        <w:ind w:left="3360"/>
        <w:rPr>
          <w:rFonts w:asciiTheme="minorEastAsia" w:eastAsiaTheme="minorEastAsia" w:hAnsiTheme="minorEastAsia" w:hint="eastAsia"/>
          <w:szCs w:val="21"/>
        </w:rPr>
      </w:pPr>
      <w:r w:rsidRPr="00A4334C">
        <w:rPr>
          <w:rFonts w:asciiTheme="minorEastAsia" w:eastAsiaTheme="minorEastAsia" w:hAnsiTheme="minorEastAsia" w:hint="eastAsia"/>
          <w:szCs w:val="21"/>
        </w:rPr>
        <w:t>图2-1运行流程图</w:t>
      </w:r>
    </w:p>
    <w:p w14:paraId="693BD6AD" w14:textId="77777777" w:rsidR="00184FF3" w:rsidRDefault="005720CE" w:rsidP="002E6ACA">
      <w:pPr>
        <w:pStyle w:val="affff"/>
        <w:widowControl/>
        <w:numPr>
          <w:ilvl w:val="0"/>
          <w:numId w:val="22"/>
        </w:numPr>
        <w:spacing w:after="200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b/>
          <w:bCs/>
          <w:sz w:val="24"/>
        </w:rPr>
        <w:t>开始：</w:t>
      </w:r>
      <w:r>
        <w:rPr>
          <w:rFonts w:asciiTheme="minorEastAsia" w:eastAsiaTheme="minorEastAsia" w:hAnsiTheme="minorEastAsia"/>
          <w:sz w:val="24"/>
        </w:rPr>
        <w:t>用户启动排序算法可视化过程。</w:t>
      </w:r>
    </w:p>
    <w:p w14:paraId="37A78CB4" w14:textId="77777777" w:rsidR="00184FF3" w:rsidRDefault="005720CE" w:rsidP="002E6ACA">
      <w:pPr>
        <w:widowControl/>
        <w:numPr>
          <w:ilvl w:val="0"/>
          <w:numId w:val="22"/>
        </w:numPr>
        <w:spacing w:after="200" w:line="36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b/>
          <w:bCs/>
          <w:sz w:val="24"/>
        </w:rPr>
        <w:t>运行 output.py 脚本：</w:t>
      </w:r>
      <w:r>
        <w:rPr>
          <w:rFonts w:asciiTheme="minorEastAsia" w:eastAsiaTheme="minorEastAsia" w:hAnsiTheme="minorEastAsia"/>
          <w:sz w:val="24"/>
        </w:rPr>
        <w:t>用户在命令行中运行 output.py 脚本，开始执行排序算法的可视化。</w:t>
      </w:r>
    </w:p>
    <w:p w14:paraId="31CDB7C6" w14:textId="77777777" w:rsidR="00184FF3" w:rsidRDefault="005720CE" w:rsidP="002E6ACA">
      <w:pPr>
        <w:widowControl/>
        <w:numPr>
          <w:ilvl w:val="0"/>
          <w:numId w:val="22"/>
        </w:numPr>
        <w:spacing w:after="200" w:line="36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b/>
          <w:bCs/>
          <w:sz w:val="24"/>
        </w:rPr>
        <w:lastRenderedPageBreak/>
        <w:t>命令行参数解析：</w:t>
      </w:r>
      <w:r>
        <w:rPr>
          <w:rFonts w:asciiTheme="minorEastAsia" w:eastAsiaTheme="minorEastAsia" w:hAnsiTheme="minorEastAsia"/>
          <w:sz w:val="24"/>
        </w:rPr>
        <w:t>脚本首先解析用户提供的命令行参数，这些参数决定了可视化的类型（播放、保存为 HTML 或 MP4）和排序算法的具体选项。</w:t>
      </w:r>
    </w:p>
    <w:p w14:paraId="3C0FED5D" w14:textId="77777777" w:rsidR="00184FF3" w:rsidRDefault="005720CE" w:rsidP="002E6ACA">
      <w:pPr>
        <w:widowControl/>
        <w:numPr>
          <w:ilvl w:val="0"/>
          <w:numId w:val="22"/>
        </w:numPr>
        <w:spacing w:after="200" w:line="36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b/>
          <w:bCs/>
          <w:sz w:val="24"/>
        </w:rPr>
        <w:t>选择数据类型：</w:t>
      </w:r>
      <w:r>
        <w:rPr>
          <w:rFonts w:asciiTheme="minorEastAsia" w:eastAsiaTheme="minorEastAsia" w:hAnsiTheme="minorEastAsia"/>
          <w:sz w:val="24"/>
        </w:rPr>
        <w:t>根据用户的选择，脚本确定要生成的数据集类型，如随机、几乎排序好、少数唯一值或逆序。</w:t>
      </w:r>
    </w:p>
    <w:p w14:paraId="4A11D8BC" w14:textId="77777777" w:rsidR="00184FF3" w:rsidRDefault="005720CE" w:rsidP="002E6ACA">
      <w:pPr>
        <w:widowControl/>
        <w:numPr>
          <w:ilvl w:val="0"/>
          <w:numId w:val="22"/>
        </w:numPr>
        <w:spacing w:after="200" w:line="36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b/>
          <w:bCs/>
          <w:sz w:val="24"/>
        </w:rPr>
        <w:t>生成数据集：</w:t>
      </w:r>
      <w:r>
        <w:rPr>
          <w:rFonts w:asciiTheme="minorEastAsia" w:eastAsiaTheme="minorEastAsia" w:hAnsiTheme="minorEastAsia"/>
          <w:sz w:val="24"/>
        </w:rPr>
        <w:t>脚本使用选定的数据类型生成一个待排序的数据集。</w:t>
      </w:r>
    </w:p>
    <w:p w14:paraId="29B476DF" w14:textId="77777777" w:rsidR="00184FF3" w:rsidRDefault="005720CE" w:rsidP="002E6ACA">
      <w:pPr>
        <w:widowControl/>
        <w:numPr>
          <w:ilvl w:val="0"/>
          <w:numId w:val="22"/>
        </w:numPr>
        <w:spacing w:after="200" w:line="36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b/>
          <w:bCs/>
          <w:sz w:val="24"/>
        </w:rPr>
        <w:t>执行排序算法：</w:t>
      </w:r>
      <w:r>
        <w:rPr>
          <w:rFonts w:asciiTheme="minorEastAsia" w:eastAsiaTheme="minorEastAsia" w:hAnsiTheme="minorEastAsia"/>
          <w:sz w:val="24"/>
        </w:rPr>
        <w:t>脚本对生成的数据</w:t>
      </w:r>
      <w:proofErr w:type="gramStart"/>
      <w:r>
        <w:rPr>
          <w:rFonts w:asciiTheme="minorEastAsia" w:eastAsiaTheme="minorEastAsia" w:hAnsiTheme="minorEastAsia"/>
          <w:sz w:val="24"/>
        </w:rPr>
        <w:t>集执行</w:t>
      </w:r>
      <w:proofErr w:type="gramEnd"/>
      <w:r>
        <w:rPr>
          <w:rFonts w:asciiTheme="minorEastAsia" w:eastAsiaTheme="minorEastAsia" w:hAnsiTheme="minorEastAsia"/>
          <w:sz w:val="24"/>
        </w:rPr>
        <w:t>用户选择的排序算法。</w:t>
      </w:r>
    </w:p>
    <w:p w14:paraId="0B4102EF" w14:textId="77777777" w:rsidR="00184FF3" w:rsidRDefault="005720CE" w:rsidP="002E6ACA">
      <w:pPr>
        <w:widowControl/>
        <w:numPr>
          <w:ilvl w:val="0"/>
          <w:numId w:val="22"/>
        </w:numPr>
        <w:spacing w:after="200" w:line="36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b/>
          <w:bCs/>
          <w:sz w:val="24"/>
        </w:rPr>
        <w:t>生成动画帧：</w:t>
      </w:r>
      <w:r>
        <w:rPr>
          <w:rFonts w:asciiTheme="minorEastAsia" w:eastAsiaTheme="minorEastAsia" w:hAnsiTheme="minorEastAsia"/>
          <w:sz w:val="24"/>
        </w:rPr>
        <w:t>在排序过程中，脚本记录每一步的状态，生成动画帧。</w:t>
      </w:r>
    </w:p>
    <w:p w14:paraId="581A4DF5" w14:textId="77777777" w:rsidR="00184FF3" w:rsidRDefault="005720CE" w:rsidP="002E6ACA">
      <w:pPr>
        <w:widowControl/>
        <w:numPr>
          <w:ilvl w:val="0"/>
          <w:numId w:val="22"/>
        </w:numPr>
        <w:spacing w:after="200" w:line="36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b/>
          <w:bCs/>
          <w:sz w:val="24"/>
        </w:rPr>
        <w:t>保存动画帧为图片序列：</w:t>
      </w:r>
      <w:r>
        <w:rPr>
          <w:rFonts w:asciiTheme="minorEastAsia" w:eastAsiaTheme="minorEastAsia" w:hAnsiTheme="minorEastAsia"/>
          <w:sz w:val="24"/>
        </w:rPr>
        <w:t>脚本将生成的动画</w:t>
      </w:r>
      <w:proofErr w:type="gramStart"/>
      <w:r>
        <w:rPr>
          <w:rFonts w:asciiTheme="minorEastAsia" w:eastAsiaTheme="minorEastAsia" w:hAnsiTheme="minorEastAsia"/>
          <w:sz w:val="24"/>
        </w:rPr>
        <w:t>帧</w:t>
      </w:r>
      <w:proofErr w:type="gramEnd"/>
      <w:r>
        <w:rPr>
          <w:rFonts w:asciiTheme="minorEastAsia" w:eastAsiaTheme="minorEastAsia" w:hAnsiTheme="minorEastAsia"/>
          <w:sz w:val="24"/>
        </w:rPr>
        <w:t>保存为一系列图片文件。</w:t>
      </w:r>
    </w:p>
    <w:p w14:paraId="042DA69F" w14:textId="77777777" w:rsidR="00184FF3" w:rsidRDefault="005720CE" w:rsidP="002E6ACA">
      <w:pPr>
        <w:widowControl/>
        <w:numPr>
          <w:ilvl w:val="0"/>
          <w:numId w:val="22"/>
        </w:numPr>
        <w:spacing w:after="200"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/>
          <w:b/>
          <w:bCs/>
          <w:sz w:val="24"/>
        </w:rPr>
        <w:t>播放动画（如果用户选择 play）：</w:t>
      </w:r>
    </w:p>
    <w:p w14:paraId="665DC37A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脚本使用 Matplotlib 在窗口中播放排序过程的动画。</w:t>
      </w:r>
    </w:p>
    <w:p w14:paraId="3621157C" w14:textId="77777777" w:rsidR="00184FF3" w:rsidRDefault="005720CE" w:rsidP="002E6ACA">
      <w:pPr>
        <w:widowControl/>
        <w:numPr>
          <w:ilvl w:val="0"/>
          <w:numId w:val="22"/>
        </w:numPr>
        <w:spacing w:after="200"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/>
          <w:b/>
          <w:bCs/>
          <w:sz w:val="24"/>
        </w:rPr>
        <w:t>保存为 HTML（如果用户选择 save-html）：</w:t>
      </w:r>
    </w:p>
    <w:p w14:paraId="2E41FAAF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脚本创建一个 HTML 文件。</w:t>
      </w:r>
    </w:p>
    <w:p w14:paraId="343ACDBD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将图片序列嵌入到 HTML 文件中。</w:t>
      </w:r>
    </w:p>
    <w:p w14:paraId="4EF38E0C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保存 HTML 页面，用户可以在浏览器中查看动画。</w:t>
      </w:r>
    </w:p>
    <w:p w14:paraId="709D39A6" w14:textId="77777777" w:rsidR="00184FF3" w:rsidRDefault="005720CE" w:rsidP="002E6ACA">
      <w:pPr>
        <w:widowControl/>
        <w:numPr>
          <w:ilvl w:val="0"/>
          <w:numId w:val="22"/>
        </w:numPr>
        <w:spacing w:after="200" w:line="360" w:lineRule="auto"/>
        <w:jc w:val="lef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/>
          <w:b/>
          <w:bCs/>
          <w:sz w:val="24"/>
        </w:rPr>
        <w:t>保存为 MP4（如果用户选择 save-mp4）：</w:t>
      </w:r>
    </w:p>
    <w:p w14:paraId="5AB98698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脚本指定输出路径和文件名。</w:t>
      </w:r>
    </w:p>
    <w:p w14:paraId="1A6D67A3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调用 FFmpeg 命令行工具，将图片序列转换为 MP4 视频文件。</w:t>
      </w:r>
    </w:p>
    <w:p w14:paraId="722D99B3" w14:textId="77777777" w:rsidR="00184FF3" w:rsidRDefault="005720CE" w:rsidP="002E6ACA">
      <w:pPr>
        <w:widowControl/>
        <w:numPr>
          <w:ilvl w:val="1"/>
          <w:numId w:val="20"/>
        </w:numPr>
        <w:spacing w:after="200" w:line="36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生成 MP4 视频文件。</w:t>
      </w:r>
    </w:p>
    <w:p w14:paraId="5A6E5ECA" w14:textId="77777777" w:rsidR="00184FF3" w:rsidRDefault="005720CE" w:rsidP="002E6ACA">
      <w:pPr>
        <w:pStyle w:val="affff"/>
        <w:numPr>
          <w:ilvl w:val="0"/>
          <w:numId w:val="2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b/>
          <w:bCs/>
          <w:sz w:val="24"/>
        </w:rPr>
        <w:t>结束：</w:t>
      </w:r>
      <w:r>
        <w:rPr>
          <w:rFonts w:asciiTheme="minorEastAsia" w:eastAsiaTheme="minorEastAsia" w:hAnsiTheme="minorEastAsia"/>
          <w:sz w:val="24"/>
        </w:rPr>
        <w:t>完成动画的播放或保存后，程序结束</w:t>
      </w:r>
    </w:p>
    <w:p w14:paraId="7DD7B3D7" w14:textId="09B7FE96" w:rsidR="00184FF3" w:rsidRPr="00B052C8" w:rsidRDefault="00B052C8" w:rsidP="00B052C8">
      <w:pPr>
        <w:keepNext/>
        <w:keepLines/>
        <w:spacing w:before="260" w:after="260" w:line="416" w:lineRule="auto"/>
        <w:outlineLvl w:val="1"/>
        <w:rPr>
          <w:rStyle w:val="10"/>
          <w:sz w:val="28"/>
          <w:szCs w:val="40"/>
        </w:rPr>
      </w:pPr>
      <w:bookmarkStart w:id="91" w:name="_Toc127216422"/>
      <w:bookmarkStart w:id="92" w:name="_Toc127216577"/>
      <w:bookmarkStart w:id="93" w:name="_Toc165274375"/>
      <w:bookmarkStart w:id="94" w:name="_Toc168567213"/>
      <w:bookmarkStart w:id="95" w:name="_Toc168567315"/>
      <w:bookmarkStart w:id="96" w:name="_Toc168567427"/>
      <w:bookmarkStart w:id="97" w:name="_Toc168567790"/>
      <w:bookmarkStart w:id="98" w:name="_Toc168567862"/>
      <w:bookmarkStart w:id="99" w:name="_Toc168567980"/>
      <w:r>
        <w:rPr>
          <w:rStyle w:val="10"/>
          <w:rFonts w:hint="eastAsia"/>
          <w:sz w:val="28"/>
          <w:szCs w:val="40"/>
        </w:rPr>
        <w:t>2.3</w:t>
      </w:r>
      <w:r>
        <w:rPr>
          <w:rStyle w:val="10"/>
          <w:sz w:val="28"/>
          <w:szCs w:val="40"/>
        </w:rPr>
        <w:t xml:space="preserve"> </w:t>
      </w:r>
      <w:bookmarkStart w:id="100" w:name="_Toc168567617"/>
      <w:r w:rsidR="005720CE" w:rsidRPr="00B052C8">
        <w:rPr>
          <w:rStyle w:val="10"/>
          <w:rFonts w:hint="eastAsia"/>
          <w:sz w:val="28"/>
          <w:szCs w:val="40"/>
        </w:rPr>
        <w:t>类</w:t>
      </w:r>
      <w:r w:rsidR="005720CE" w:rsidRPr="00B052C8">
        <w:rPr>
          <w:rStyle w:val="10"/>
          <w:rFonts w:hint="eastAsia"/>
          <w:sz w:val="28"/>
          <w:szCs w:val="40"/>
        </w:rPr>
        <w:t>/</w:t>
      </w:r>
      <w:r w:rsidR="005720CE" w:rsidRPr="00B052C8">
        <w:rPr>
          <w:rStyle w:val="10"/>
          <w:rFonts w:hint="eastAsia"/>
          <w:sz w:val="28"/>
          <w:szCs w:val="40"/>
        </w:rPr>
        <w:t>接口</w:t>
      </w:r>
      <w:r w:rsidR="005720CE" w:rsidRPr="00B052C8">
        <w:rPr>
          <w:rStyle w:val="10"/>
          <w:rFonts w:hint="eastAsia"/>
          <w:sz w:val="28"/>
          <w:szCs w:val="40"/>
        </w:rPr>
        <w:t>/</w:t>
      </w:r>
      <w:r w:rsidR="005720CE" w:rsidRPr="00B052C8">
        <w:rPr>
          <w:rStyle w:val="10"/>
          <w:rFonts w:hint="eastAsia"/>
          <w:sz w:val="28"/>
          <w:szCs w:val="40"/>
        </w:rPr>
        <w:t>函数设计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571B4D18" w14:textId="278FFAB1" w:rsidR="00184FF3" w:rsidRPr="00E46149" w:rsidRDefault="00B052C8" w:rsidP="00094324">
      <w:pPr>
        <w:pStyle w:val="31"/>
        <w:spacing w:line="376" w:lineRule="auto"/>
        <w:jc w:val="both"/>
        <w:rPr>
          <w:rStyle w:val="10"/>
          <w:b w:val="0"/>
          <w:sz w:val="24"/>
          <w:szCs w:val="36"/>
        </w:rPr>
      </w:pPr>
      <w:bookmarkStart w:id="101" w:name="Xe7d645e2b57f4a9191cbbd72b04de3c7d929322"/>
      <w:bookmarkStart w:id="102" w:name="_Toc168567214"/>
      <w:bookmarkStart w:id="103" w:name="_Toc168567316"/>
      <w:bookmarkStart w:id="104" w:name="_Toc168567428"/>
      <w:bookmarkStart w:id="105" w:name="_Toc168567618"/>
      <w:bookmarkStart w:id="106" w:name="_Toc168567791"/>
      <w:bookmarkStart w:id="107" w:name="_Toc168567863"/>
      <w:bookmarkStart w:id="108" w:name="_Toc168567981"/>
      <w:r>
        <w:rPr>
          <w:rStyle w:val="10"/>
          <w:rFonts w:hint="eastAsia"/>
          <w:b w:val="0"/>
          <w:sz w:val="24"/>
          <w:szCs w:val="36"/>
        </w:rPr>
        <w:t>2</w:t>
      </w:r>
      <w:r w:rsidR="005720CE" w:rsidRPr="00E46149">
        <w:rPr>
          <w:rStyle w:val="10"/>
          <w:rFonts w:hint="eastAsia"/>
          <w:b w:val="0"/>
          <w:sz w:val="24"/>
          <w:szCs w:val="36"/>
        </w:rPr>
        <w:t>.3.1 output.py</w:t>
      </w:r>
      <w:bookmarkEnd w:id="102"/>
      <w:bookmarkEnd w:id="103"/>
      <w:bookmarkEnd w:id="104"/>
      <w:bookmarkEnd w:id="105"/>
      <w:bookmarkEnd w:id="106"/>
      <w:bookmarkEnd w:id="107"/>
      <w:bookmarkEnd w:id="108"/>
    </w:p>
    <w:p w14:paraId="4D6973A6" w14:textId="77777777" w:rsidR="00184FF3" w:rsidRDefault="005720CE" w:rsidP="002E6AC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这个脚本是一个完整的应用程序，它展示了如何使用Python和matplotlib来创建教育性的排序算法可视化工具。用户可以通过命令行与程序交互，选择不同的排序算法和数据类型来观察排序过程。程序支持将排序过程保存为视频文件或HTML文件，方便分享和查看。</w:t>
      </w:r>
    </w:p>
    <w:p w14:paraId="618690A7" w14:textId="77777777" w:rsidR="00184FF3" w:rsidRDefault="005720CE" w:rsidP="002E6ACA">
      <w:pPr>
        <w:pStyle w:val="a2"/>
        <w:spacing w:line="360" w:lineRule="auto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全局变量：</w:t>
      </w:r>
    </w:p>
    <w:p w14:paraId="02683F59" w14:textId="77777777" w:rsidR="00184FF3" w:rsidRDefault="005720CE" w:rsidP="002E6ACA">
      <w:pPr>
        <w:numPr>
          <w:ilvl w:val="0"/>
          <w:numId w:val="23"/>
        </w:numPr>
        <w:spacing w:line="360" w:lineRule="auto"/>
        <w:rPr>
          <w:rFonts w:asciiTheme="minorEastAsia" w:eastAsiaTheme="minorEastAsia" w:hAnsiTheme="minorEastAsia"/>
          <w:sz w:val="24"/>
        </w:rPr>
      </w:pPr>
      <w:proofErr w:type="spellStart"/>
      <w:r w:rsidRPr="00F445F3">
        <w:rPr>
          <w:rFonts w:asciiTheme="minorEastAsia" w:eastAsiaTheme="minorEastAsia" w:hAnsiTheme="minorEastAsia" w:hint="eastAsia"/>
          <w:b/>
          <w:bCs/>
          <w:sz w:val="24"/>
        </w:rPr>
        <w:t>stype_dic</w:t>
      </w:r>
      <w:proofErr w:type="spellEnd"/>
      <w:r>
        <w:rPr>
          <w:rFonts w:asciiTheme="minorEastAsia" w:eastAsiaTheme="minorEastAsia" w:hAnsiTheme="minorEastAsia" w:hint="eastAsia"/>
          <w:sz w:val="24"/>
        </w:rPr>
        <w:t>：一个字典，存储排序算法名称和它们对应的索引。</w:t>
      </w:r>
    </w:p>
    <w:p w14:paraId="7452E34A" w14:textId="77777777" w:rsidR="00184FF3" w:rsidRDefault="005720CE" w:rsidP="002E6ACA">
      <w:pPr>
        <w:numPr>
          <w:ilvl w:val="0"/>
          <w:numId w:val="23"/>
        </w:numPr>
        <w:spacing w:line="360" w:lineRule="auto"/>
        <w:rPr>
          <w:rFonts w:asciiTheme="minorEastAsia" w:eastAsiaTheme="minorEastAsia" w:hAnsiTheme="minorEastAsia"/>
          <w:sz w:val="24"/>
        </w:rPr>
      </w:pPr>
      <w:r w:rsidRPr="00F445F3">
        <w:rPr>
          <w:rFonts w:asciiTheme="minorEastAsia" w:eastAsiaTheme="minorEastAsia" w:hAnsiTheme="minorEastAsia" w:hint="eastAsia"/>
          <w:b/>
          <w:bCs/>
          <w:sz w:val="24"/>
        </w:rPr>
        <w:t>titles</w:t>
      </w:r>
      <w:r>
        <w:rPr>
          <w:rFonts w:asciiTheme="minorEastAsia" w:eastAsiaTheme="minorEastAsia" w:hAnsiTheme="minorEastAsia" w:hint="eastAsia"/>
          <w:sz w:val="24"/>
        </w:rPr>
        <w:t>：一个列表，存储排序算法的标题和时间复杂度。</w:t>
      </w:r>
    </w:p>
    <w:p w14:paraId="2AE6834D" w14:textId="77777777" w:rsidR="00184FF3" w:rsidRDefault="005720CE" w:rsidP="002E6ACA">
      <w:pPr>
        <w:numPr>
          <w:ilvl w:val="0"/>
          <w:numId w:val="23"/>
        </w:numPr>
        <w:spacing w:line="360" w:lineRule="auto"/>
        <w:rPr>
          <w:rFonts w:asciiTheme="minorEastAsia" w:eastAsiaTheme="minorEastAsia" w:hAnsiTheme="minorEastAsia"/>
          <w:sz w:val="24"/>
        </w:rPr>
      </w:pPr>
      <w:r w:rsidRPr="00F445F3">
        <w:rPr>
          <w:rFonts w:asciiTheme="minorEastAsia" w:eastAsiaTheme="minorEastAsia" w:hAnsiTheme="minorEastAsia" w:hint="eastAsia"/>
          <w:b/>
          <w:bCs/>
          <w:sz w:val="24"/>
        </w:rPr>
        <w:t>funs</w:t>
      </w:r>
      <w:r>
        <w:rPr>
          <w:rFonts w:asciiTheme="minorEastAsia" w:eastAsiaTheme="minorEastAsia" w:hAnsiTheme="minorEastAsia" w:hint="eastAsia"/>
          <w:sz w:val="24"/>
        </w:rPr>
        <w:t>：一个列表，存储排序算法的函数，可以通过索引快速访问。</w:t>
      </w:r>
    </w:p>
    <w:p w14:paraId="6847DD4A" w14:textId="77777777" w:rsidR="00184FF3" w:rsidRDefault="005720CE" w:rsidP="002E6ACA">
      <w:pPr>
        <w:pStyle w:val="FirstParagraph"/>
        <w:spacing w:line="360" w:lineRule="auto"/>
        <w:rPr>
          <w:rFonts w:asciiTheme="minorEastAsia" w:hAnsiTheme="minorEastAsia" w:cs="Times New Roman"/>
          <w:b/>
          <w:bCs/>
          <w:kern w:val="2"/>
          <w:lang w:eastAsia="zh-CN"/>
        </w:rPr>
      </w:pPr>
      <w:r>
        <w:rPr>
          <w:rFonts w:asciiTheme="minorEastAsia" w:hAnsiTheme="minorEastAsia" w:cs="Times New Roman" w:hint="eastAsia"/>
          <w:b/>
          <w:bCs/>
          <w:kern w:val="2"/>
          <w:lang w:eastAsia="zh-CN"/>
        </w:rPr>
        <w:t>函数定义：</w:t>
      </w:r>
    </w:p>
    <w:p w14:paraId="28014231" w14:textId="77777777" w:rsidR="00184FF3" w:rsidRDefault="005720CE" w:rsidP="002E6ACA">
      <w:pPr>
        <w:numPr>
          <w:ilvl w:val="0"/>
          <w:numId w:val="23"/>
        </w:numPr>
        <w:spacing w:line="360" w:lineRule="auto"/>
        <w:rPr>
          <w:rFonts w:asciiTheme="minorEastAsia" w:eastAsiaTheme="minorEastAsia" w:hAnsiTheme="minorEastAsia"/>
          <w:sz w:val="24"/>
        </w:rPr>
      </w:pPr>
      <w:proofErr w:type="spellStart"/>
      <w:r w:rsidRPr="00F445F3">
        <w:rPr>
          <w:rFonts w:asciiTheme="minorEastAsia" w:eastAsiaTheme="minorEastAsia" w:hAnsiTheme="minorEastAsia" w:hint="eastAsia"/>
          <w:b/>
          <w:bCs/>
          <w:sz w:val="24"/>
        </w:rPr>
        <w:t>create_original_data</w:t>
      </w:r>
      <w:proofErr w:type="spellEnd"/>
      <w:r w:rsidRPr="00F445F3">
        <w:rPr>
          <w:rFonts w:asciiTheme="minorEastAsia" w:eastAsiaTheme="minorEastAsia" w:hAnsiTheme="minorEastAsia" w:hint="eastAsia"/>
          <w:b/>
          <w:bCs/>
          <w:sz w:val="24"/>
        </w:rPr>
        <w:t>(</w:t>
      </w:r>
      <w:proofErr w:type="spellStart"/>
      <w:r w:rsidRPr="00F445F3">
        <w:rPr>
          <w:rFonts w:asciiTheme="minorEastAsia" w:eastAsiaTheme="minorEastAsia" w:hAnsiTheme="minorEastAsia" w:hint="eastAsia"/>
          <w:b/>
          <w:bCs/>
          <w:sz w:val="24"/>
        </w:rPr>
        <w:t>dtype</w:t>
      </w:r>
      <w:proofErr w:type="spellEnd"/>
      <w:r w:rsidRPr="00F445F3">
        <w:rPr>
          <w:rFonts w:asciiTheme="minorEastAsia" w:eastAsiaTheme="minorEastAsia" w:hAnsiTheme="minorEastAsia" w:hint="eastAsia"/>
          <w:b/>
          <w:bCs/>
          <w:sz w:val="24"/>
        </w:rPr>
        <w:t>)</w:t>
      </w:r>
      <w:r>
        <w:rPr>
          <w:rFonts w:asciiTheme="minorEastAsia" w:eastAsiaTheme="minorEastAsia" w:hAnsiTheme="minorEastAsia" w:hint="eastAsia"/>
          <w:sz w:val="24"/>
        </w:rPr>
        <w:t>：根据提供的类型（"random", "reversed", "few-unique", "almost-sorted"）生成原始数据集。</w:t>
      </w:r>
    </w:p>
    <w:p w14:paraId="53551144" w14:textId="77777777" w:rsidR="00184FF3" w:rsidRDefault="005720CE" w:rsidP="002E6ACA">
      <w:pPr>
        <w:numPr>
          <w:ilvl w:val="0"/>
          <w:numId w:val="23"/>
        </w:numPr>
        <w:spacing w:line="360" w:lineRule="auto"/>
        <w:rPr>
          <w:rFonts w:asciiTheme="minorEastAsia" w:eastAsiaTheme="minorEastAsia" w:hAnsiTheme="minorEastAsia"/>
          <w:sz w:val="24"/>
        </w:rPr>
      </w:pPr>
      <w:proofErr w:type="spellStart"/>
      <w:r w:rsidRPr="00F445F3">
        <w:rPr>
          <w:rFonts w:asciiTheme="minorEastAsia" w:eastAsiaTheme="minorEastAsia" w:hAnsiTheme="minorEastAsia" w:hint="eastAsia"/>
          <w:b/>
          <w:bCs/>
          <w:sz w:val="24"/>
        </w:rPr>
        <w:t>draw_chart</w:t>
      </w:r>
      <w:proofErr w:type="spellEnd"/>
      <w:r w:rsidRPr="00F445F3">
        <w:rPr>
          <w:rFonts w:asciiTheme="minorEastAsia" w:eastAsiaTheme="minorEastAsia" w:hAnsiTheme="minorEastAsia" w:hint="eastAsia"/>
          <w:b/>
          <w:bCs/>
          <w:sz w:val="24"/>
        </w:rPr>
        <w:t>(</w:t>
      </w:r>
      <w:proofErr w:type="spellStart"/>
      <w:r w:rsidRPr="00F445F3">
        <w:rPr>
          <w:rFonts w:asciiTheme="minorEastAsia" w:eastAsiaTheme="minorEastAsia" w:hAnsiTheme="minorEastAsia" w:hint="eastAsia"/>
          <w:b/>
          <w:bCs/>
          <w:sz w:val="24"/>
        </w:rPr>
        <w:t>stype</w:t>
      </w:r>
      <w:proofErr w:type="spellEnd"/>
      <w:r w:rsidRPr="00F445F3">
        <w:rPr>
          <w:rFonts w:asciiTheme="minorEastAsia" w:eastAsiaTheme="minorEastAsia" w:hAnsiTheme="minorEastAsia" w:hint="eastAsia"/>
          <w:b/>
          <w:bCs/>
          <w:sz w:val="24"/>
        </w:rPr>
        <w:t xml:space="preserve">, </w:t>
      </w:r>
      <w:proofErr w:type="spellStart"/>
      <w:r w:rsidRPr="00F445F3">
        <w:rPr>
          <w:rFonts w:asciiTheme="minorEastAsia" w:eastAsiaTheme="minorEastAsia" w:hAnsiTheme="minorEastAsia" w:hint="eastAsia"/>
          <w:b/>
          <w:bCs/>
          <w:sz w:val="24"/>
        </w:rPr>
        <w:t>original_data</w:t>
      </w:r>
      <w:proofErr w:type="spellEnd"/>
      <w:r w:rsidRPr="00F445F3">
        <w:rPr>
          <w:rFonts w:asciiTheme="minorEastAsia" w:eastAsiaTheme="minorEastAsia" w:hAnsiTheme="minorEastAsia" w:hint="eastAsia"/>
          <w:b/>
          <w:bCs/>
          <w:sz w:val="24"/>
        </w:rPr>
        <w:t xml:space="preserve">, </w:t>
      </w:r>
      <w:proofErr w:type="spellStart"/>
      <w:r w:rsidRPr="00F445F3">
        <w:rPr>
          <w:rFonts w:asciiTheme="minorEastAsia" w:eastAsiaTheme="minorEastAsia" w:hAnsiTheme="minorEastAsia" w:hint="eastAsia"/>
          <w:b/>
          <w:bCs/>
          <w:sz w:val="24"/>
        </w:rPr>
        <w:t>frame_interval</w:t>
      </w:r>
      <w:proofErr w:type="spellEnd"/>
      <w:r w:rsidRPr="00F445F3">
        <w:rPr>
          <w:rFonts w:asciiTheme="minorEastAsia" w:eastAsiaTheme="minorEastAsia" w:hAnsiTheme="minorEastAsia" w:hint="eastAsia"/>
          <w:b/>
          <w:bCs/>
          <w:sz w:val="24"/>
        </w:rPr>
        <w:t>)</w:t>
      </w:r>
      <w:r>
        <w:rPr>
          <w:rFonts w:asciiTheme="minorEastAsia" w:eastAsiaTheme="minorEastAsia" w:hAnsiTheme="minorEastAsia" w:hint="eastAsia"/>
          <w:sz w:val="24"/>
        </w:rPr>
        <w:t>：绘制指定排序算法的动态图表。</w:t>
      </w:r>
    </w:p>
    <w:p w14:paraId="018431C7" w14:textId="77777777" w:rsidR="00184FF3" w:rsidRDefault="005720CE" w:rsidP="002E6ACA">
      <w:pPr>
        <w:numPr>
          <w:ilvl w:val="0"/>
          <w:numId w:val="23"/>
        </w:numPr>
        <w:spacing w:line="360" w:lineRule="auto"/>
        <w:rPr>
          <w:rFonts w:asciiTheme="minorEastAsia" w:eastAsiaTheme="minorEastAsia" w:hAnsiTheme="minorEastAsia"/>
          <w:sz w:val="24"/>
        </w:rPr>
      </w:pPr>
      <w:proofErr w:type="spellStart"/>
      <w:r w:rsidRPr="00F445F3">
        <w:rPr>
          <w:rFonts w:asciiTheme="minorEastAsia" w:eastAsiaTheme="minorEastAsia" w:hAnsiTheme="minorEastAsia" w:hint="eastAsia"/>
          <w:b/>
          <w:bCs/>
          <w:sz w:val="24"/>
        </w:rPr>
        <w:t>draw_all_charts</w:t>
      </w:r>
      <w:proofErr w:type="spellEnd"/>
      <w:r w:rsidRPr="00F445F3">
        <w:rPr>
          <w:rFonts w:asciiTheme="minorEastAsia" w:eastAsiaTheme="minorEastAsia" w:hAnsiTheme="minorEastAsia" w:hint="eastAsia"/>
          <w:b/>
          <w:bCs/>
          <w:sz w:val="24"/>
        </w:rPr>
        <w:t>(</w:t>
      </w:r>
      <w:proofErr w:type="spellStart"/>
      <w:r w:rsidRPr="00F445F3">
        <w:rPr>
          <w:rFonts w:asciiTheme="minorEastAsia" w:eastAsiaTheme="minorEastAsia" w:hAnsiTheme="minorEastAsia" w:hint="eastAsia"/>
          <w:b/>
          <w:bCs/>
          <w:sz w:val="24"/>
        </w:rPr>
        <w:t>original_data</w:t>
      </w:r>
      <w:proofErr w:type="spellEnd"/>
      <w:r w:rsidRPr="00F445F3">
        <w:rPr>
          <w:rFonts w:asciiTheme="minorEastAsia" w:eastAsiaTheme="minorEastAsia" w:hAnsiTheme="minorEastAsia" w:hint="eastAsia"/>
          <w:b/>
          <w:bCs/>
          <w:sz w:val="24"/>
        </w:rPr>
        <w:t xml:space="preserve">, </w:t>
      </w:r>
      <w:proofErr w:type="spellStart"/>
      <w:r w:rsidRPr="00F445F3">
        <w:rPr>
          <w:rFonts w:asciiTheme="minorEastAsia" w:eastAsiaTheme="minorEastAsia" w:hAnsiTheme="minorEastAsia" w:hint="eastAsia"/>
          <w:b/>
          <w:bCs/>
          <w:sz w:val="24"/>
        </w:rPr>
        <w:t>frame_interval</w:t>
      </w:r>
      <w:proofErr w:type="spellEnd"/>
      <w:r w:rsidRPr="00F445F3">
        <w:rPr>
          <w:rFonts w:asciiTheme="minorEastAsia" w:eastAsiaTheme="minorEastAsia" w:hAnsiTheme="minorEastAsia" w:hint="eastAsia"/>
          <w:b/>
          <w:bCs/>
          <w:sz w:val="24"/>
        </w:rPr>
        <w:t>)</w:t>
      </w:r>
      <w:r>
        <w:rPr>
          <w:rFonts w:asciiTheme="minorEastAsia" w:eastAsiaTheme="minorEastAsia" w:hAnsiTheme="minorEastAsia" w:hint="eastAsia"/>
          <w:sz w:val="24"/>
        </w:rPr>
        <w:t>：绘制所有排序算法的动态图表。</w:t>
      </w:r>
    </w:p>
    <w:p w14:paraId="47764B20" w14:textId="77777777" w:rsidR="00184FF3" w:rsidRDefault="005720CE" w:rsidP="002E6ACA">
      <w:pPr>
        <w:pStyle w:val="FirstParagraph"/>
        <w:spacing w:line="360" w:lineRule="auto"/>
      </w:pPr>
      <w:proofErr w:type="spellStart"/>
      <w:r>
        <w:rPr>
          <w:b/>
          <w:bCs/>
        </w:rPr>
        <w:t>主程序</w:t>
      </w:r>
      <w:proofErr w:type="spellEnd"/>
      <w:r>
        <w:rPr>
          <w:b/>
          <w:bCs/>
        </w:rPr>
        <w:t>：</w:t>
      </w:r>
    </w:p>
    <w:p w14:paraId="202CEE6F" w14:textId="77777777" w:rsidR="00184FF3" w:rsidRDefault="005720CE" w:rsidP="002E6ACA">
      <w:pPr>
        <w:numPr>
          <w:ilvl w:val="0"/>
          <w:numId w:val="23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脚本首先尝试从用户那里获取要排序的数据项数量，如果失败则默认为32。</w:t>
      </w:r>
    </w:p>
    <w:p w14:paraId="76C3D52A" w14:textId="77777777" w:rsidR="00184FF3" w:rsidRDefault="005720CE" w:rsidP="002E6ACA">
      <w:pPr>
        <w:numPr>
          <w:ilvl w:val="0"/>
          <w:numId w:val="23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根据命令行参数，脚本可以执行三种操作：播放动画（play）、保存为HTML（save-html）或保存为MP4文件（save-mp4）。</w:t>
      </w:r>
    </w:p>
    <w:p w14:paraId="51D598FA" w14:textId="77777777" w:rsidR="00184FF3" w:rsidRDefault="005720CE" w:rsidP="002E6ACA">
      <w:pPr>
        <w:numPr>
          <w:ilvl w:val="0"/>
          <w:numId w:val="23"/>
        </w:numPr>
        <w:spacing w:line="360" w:lineRule="auto"/>
      </w:pPr>
      <w:r>
        <w:rPr>
          <w:rFonts w:asciiTheme="minorEastAsia" w:eastAsiaTheme="minorEastAsia" w:hAnsiTheme="minorEastAsia" w:hint="eastAsia"/>
          <w:sz w:val="24"/>
        </w:rPr>
        <w:t>根据用户输入的排序算法类型和数据类型，脚本调用相应的函数生成动画并展示或保存。</w:t>
      </w:r>
    </w:p>
    <w:p w14:paraId="0A5A9E3E" w14:textId="317429CE" w:rsidR="00184FF3" w:rsidRDefault="00B052C8" w:rsidP="00094324">
      <w:pPr>
        <w:pStyle w:val="31"/>
        <w:spacing w:line="376" w:lineRule="auto"/>
        <w:jc w:val="both"/>
        <w:rPr>
          <w:sz w:val="30"/>
          <w:szCs w:val="30"/>
        </w:rPr>
      </w:pPr>
      <w:bookmarkStart w:id="109" w:name="X49e00500435685efc4cf2503158d11b074417f6"/>
      <w:bookmarkStart w:id="110" w:name="_Toc168567215"/>
      <w:bookmarkStart w:id="111" w:name="_Toc168567317"/>
      <w:bookmarkStart w:id="112" w:name="_Toc168567429"/>
      <w:bookmarkStart w:id="113" w:name="_Toc168567619"/>
      <w:bookmarkStart w:id="114" w:name="_Toc168567792"/>
      <w:bookmarkStart w:id="115" w:name="_Toc168567864"/>
      <w:bookmarkStart w:id="116" w:name="_Toc168567982"/>
      <w:bookmarkEnd w:id="101"/>
      <w:r>
        <w:rPr>
          <w:rStyle w:val="10"/>
          <w:rFonts w:hint="eastAsia"/>
          <w:b w:val="0"/>
          <w:sz w:val="24"/>
          <w:szCs w:val="36"/>
        </w:rPr>
        <w:t>2</w:t>
      </w:r>
      <w:r w:rsidR="005720CE" w:rsidRPr="00E46149">
        <w:rPr>
          <w:rStyle w:val="10"/>
          <w:rFonts w:hint="eastAsia"/>
          <w:b w:val="0"/>
          <w:sz w:val="24"/>
          <w:szCs w:val="36"/>
        </w:rPr>
        <w:t>.3.2 data.py</w:t>
      </w:r>
      <w:bookmarkEnd w:id="110"/>
      <w:bookmarkEnd w:id="111"/>
      <w:bookmarkEnd w:id="112"/>
      <w:bookmarkEnd w:id="113"/>
      <w:bookmarkEnd w:id="114"/>
      <w:bookmarkEnd w:id="115"/>
      <w:bookmarkEnd w:id="116"/>
    </w:p>
    <w:p w14:paraId="517567D2" w14:textId="77777777" w:rsidR="00184FF3" w:rsidRDefault="005720CE" w:rsidP="002E6AC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用于在排序算法可视化中表示和区分数据元素。通过动态设置颜色，它可以增加可视化的可读性和吸引力。</w:t>
      </w:r>
    </w:p>
    <w:p w14:paraId="201CBF14" w14:textId="77777777" w:rsidR="00184FF3" w:rsidRDefault="005720CE" w:rsidP="002E6ACA">
      <w:pPr>
        <w:pStyle w:val="a2"/>
        <w:spacing w:line="360" w:lineRule="auto"/>
      </w:pPr>
      <w:r>
        <w:rPr>
          <w:b/>
          <w:bCs/>
        </w:rPr>
        <w:t>全局变量：</w:t>
      </w:r>
    </w:p>
    <w:p w14:paraId="09DB294D" w14:textId="77777777" w:rsidR="00184FF3" w:rsidRDefault="005720CE" w:rsidP="002E6ACA">
      <w:pPr>
        <w:pStyle w:val="a2"/>
        <w:spacing w:line="360" w:lineRule="auto"/>
        <w:rPr>
          <w:rFonts w:asciiTheme="minorEastAsia" w:eastAsiaTheme="minorEastAsia" w:hAnsiTheme="minorEastAsia"/>
          <w:sz w:val="24"/>
        </w:rPr>
      </w:pPr>
      <w:proofErr w:type="spellStart"/>
      <w:r w:rsidRPr="00F445F3">
        <w:rPr>
          <w:rFonts w:asciiTheme="minorEastAsia" w:eastAsiaTheme="minorEastAsia" w:hAnsiTheme="minorEastAsia" w:hint="eastAsia"/>
          <w:b/>
          <w:bCs/>
          <w:sz w:val="24"/>
        </w:rPr>
        <w:t>data_count</w:t>
      </w:r>
      <w:proofErr w:type="spellEnd"/>
      <w:r w:rsidRPr="00F445F3">
        <w:rPr>
          <w:rFonts w:asciiTheme="minorEastAsia" w:eastAsiaTheme="minorEastAsia" w:hAnsiTheme="minorEastAsia" w:hint="eastAsia"/>
          <w:b/>
          <w:bCs/>
          <w:sz w:val="24"/>
        </w:rPr>
        <w:t>（int）</w:t>
      </w:r>
      <w:r>
        <w:rPr>
          <w:rFonts w:asciiTheme="minorEastAsia" w:eastAsiaTheme="minorEastAsia" w:hAnsiTheme="minorEastAsia" w:hint="eastAsia"/>
          <w:sz w:val="24"/>
        </w:rPr>
        <w:t>:表示数据集中元素的总数,固定为32。</w:t>
      </w:r>
    </w:p>
    <w:p w14:paraId="37CC29F1" w14:textId="77777777" w:rsidR="00184FF3" w:rsidRDefault="005720CE" w:rsidP="002E6ACA">
      <w:pPr>
        <w:pStyle w:val="a2"/>
        <w:spacing w:line="360" w:lineRule="auto"/>
      </w:pPr>
      <w:r>
        <w:rPr>
          <w:b/>
          <w:bCs/>
        </w:rPr>
        <w:t>构造函数：</w:t>
      </w:r>
    </w:p>
    <w:p w14:paraId="2E71DA85" w14:textId="77777777" w:rsidR="00184FF3" w:rsidRDefault="005720CE" w:rsidP="002E6ACA">
      <w:pPr>
        <w:pStyle w:val="a2"/>
        <w:spacing w:line="360" w:lineRule="auto"/>
        <w:rPr>
          <w:rFonts w:asciiTheme="minorEastAsia" w:eastAsiaTheme="minorEastAsia" w:hAnsiTheme="minorEastAsia"/>
          <w:sz w:val="24"/>
        </w:rPr>
      </w:pPr>
      <w:r w:rsidRPr="00F445F3">
        <w:rPr>
          <w:rFonts w:asciiTheme="minorEastAsia" w:eastAsiaTheme="minorEastAsia" w:hAnsiTheme="minorEastAsia" w:hint="eastAsia"/>
          <w:b/>
          <w:bCs/>
          <w:sz w:val="24"/>
        </w:rPr>
        <w:lastRenderedPageBreak/>
        <w:t>__</w:t>
      </w:r>
      <w:proofErr w:type="spellStart"/>
      <w:r w:rsidRPr="00F445F3">
        <w:rPr>
          <w:rFonts w:asciiTheme="minorEastAsia" w:eastAsiaTheme="minorEastAsia" w:hAnsiTheme="minorEastAsia" w:hint="eastAsia"/>
          <w:b/>
          <w:bCs/>
          <w:sz w:val="24"/>
        </w:rPr>
        <w:t>init</w:t>
      </w:r>
      <w:proofErr w:type="spellEnd"/>
      <w:r w:rsidRPr="00F445F3">
        <w:rPr>
          <w:rFonts w:asciiTheme="minorEastAsia" w:eastAsiaTheme="minorEastAsia" w:hAnsiTheme="minorEastAsia" w:hint="eastAsia"/>
          <w:b/>
          <w:bCs/>
          <w:sz w:val="24"/>
        </w:rPr>
        <w:t>__(self, value)</w:t>
      </w:r>
      <w:r>
        <w:rPr>
          <w:rFonts w:asciiTheme="minorEastAsia" w:eastAsiaTheme="minorEastAsia" w:hAnsiTheme="minorEastAsia" w:hint="eastAsia"/>
          <w:sz w:val="24"/>
        </w:rPr>
        <w:t xml:space="preserve">:初始化数据元素的值，并调用 </w:t>
      </w:r>
      <w:proofErr w:type="spellStart"/>
      <w:r>
        <w:rPr>
          <w:rFonts w:asciiTheme="minorEastAsia" w:eastAsiaTheme="minorEastAsia" w:hAnsiTheme="minorEastAsia" w:hint="eastAsia"/>
          <w:sz w:val="24"/>
        </w:rPr>
        <w:t>set_color</w:t>
      </w:r>
      <w:proofErr w:type="spellEnd"/>
      <w:r>
        <w:rPr>
          <w:rFonts w:asciiTheme="minorEastAsia" w:eastAsiaTheme="minorEastAsia" w:hAnsiTheme="minorEastAsia" w:hint="eastAsia"/>
          <w:sz w:val="24"/>
        </w:rPr>
        <w:t xml:space="preserve"> 方法来设置颜色。</w:t>
      </w:r>
    </w:p>
    <w:p w14:paraId="60D8DD3B" w14:textId="77777777" w:rsidR="00184FF3" w:rsidRDefault="005720CE" w:rsidP="002E6ACA">
      <w:pPr>
        <w:pStyle w:val="a2"/>
        <w:spacing w:line="360" w:lineRule="auto"/>
      </w:pPr>
      <w:r>
        <w:rPr>
          <w:b/>
          <w:bCs/>
        </w:rPr>
        <w:t>类方法：</w:t>
      </w:r>
    </w:p>
    <w:p w14:paraId="7AAC141F" w14:textId="77777777" w:rsidR="00184FF3" w:rsidRDefault="005720CE" w:rsidP="002E6ACA">
      <w:pPr>
        <w:pStyle w:val="a2"/>
        <w:spacing w:line="360" w:lineRule="auto"/>
        <w:rPr>
          <w:rFonts w:asciiTheme="minorEastAsia" w:eastAsiaTheme="minorEastAsia" w:hAnsiTheme="minorEastAsia"/>
          <w:sz w:val="24"/>
        </w:rPr>
      </w:pPr>
      <w:proofErr w:type="spellStart"/>
      <w:r w:rsidRPr="00F445F3">
        <w:rPr>
          <w:rFonts w:asciiTheme="minorEastAsia" w:eastAsiaTheme="minorEastAsia" w:hAnsiTheme="minorEastAsia" w:hint="eastAsia"/>
          <w:b/>
          <w:bCs/>
          <w:sz w:val="24"/>
        </w:rPr>
        <w:t>set_color</w:t>
      </w:r>
      <w:proofErr w:type="spellEnd"/>
      <w:r w:rsidRPr="00F445F3">
        <w:rPr>
          <w:rFonts w:asciiTheme="minorEastAsia" w:eastAsiaTheme="minorEastAsia" w:hAnsiTheme="minorEastAsia" w:hint="eastAsia"/>
          <w:b/>
          <w:bCs/>
          <w:sz w:val="24"/>
        </w:rPr>
        <w:t xml:space="preserve">(self, </w:t>
      </w:r>
      <w:proofErr w:type="spellStart"/>
      <w:r w:rsidRPr="00F445F3">
        <w:rPr>
          <w:rFonts w:asciiTheme="minorEastAsia" w:eastAsiaTheme="minorEastAsia" w:hAnsiTheme="minorEastAsia" w:hint="eastAsia"/>
          <w:b/>
          <w:bCs/>
          <w:sz w:val="24"/>
        </w:rPr>
        <w:t>rgba</w:t>
      </w:r>
      <w:proofErr w:type="spellEnd"/>
      <w:r w:rsidRPr="00F445F3">
        <w:rPr>
          <w:rFonts w:asciiTheme="minorEastAsia" w:eastAsiaTheme="minorEastAsia" w:hAnsiTheme="minorEastAsia" w:hint="eastAsia"/>
          <w:b/>
          <w:bCs/>
          <w:sz w:val="24"/>
        </w:rPr>
        <w:t>=None)</w:t>
      </w:r>
      <w:r>
        <w:rPr>
          <w:rFonts w:asciiTheme="minorEastAsia" w:eastAsiaTheme="minorEastAsia" w:hAnsiTheme="minorEastAsia" w:hint="eastAsia"/>
          <w:sz w:val="24"/>
        </w:rPr>
        <w:t xml:space="preserve">: 设置数据元素的颜色。如果未提供 </w:t>
      </w:r>
      <w:proofErr w:type="spellStart"/>
      <w:r>
        <w:rPr>
          <w:rFonts w:asciiTheme="minorEastAsia" w:eastAsiaTheme="minorEastAsia" w:hAnsiTheme="minorEastAsia" w:hint="eastAsia"/>
          <w:sz w:val="24"/>
        </w:rPr>
        <w:t>rgba</w:t>
      </w:r>
      <w:proofErr w:type="spellEnd"/>
      <w:r>
        <w:rPr>
          <w:rFonts w:asciiTheme="minorEastAsia" w:eastAsiaTheme="minorEastAsia" w:hAnsiTheme="minorEastAsia" w:hint="eastAsia"/>
          <w:sz w:val="24"/>
        </w:rPr>
        <w:t>，则根据元素的值自动计算颜色。</w:t>
      </w:r>
    </w:p>
    <w:p w14:paraId="368CD47C" w14:textId="77777777" w:rsidR="00184FF3" w:rsidRDefault="00184FF3" w:rsidP="002E6ACA">
      <w:pPr>
        <w:pStyle w:val="a2"/>
        <w:spacing w:line="360" w:lineRule="auto"/>
      </w:pPr>
    </w:p>
    <w:p w14:paraId="53C07030" w14:textId="21FD681D" w:rsidR="00184FF3" w:rsidRDefault="00B052C8" w:rsidP="00094324">
      <w:pPr>
        <w:pStyle w:val="31"/>
        <w:spacing w:line="376" w:lineRule="auto"/>
        <w:jc w:val="both"/>
        <w:rPr>
          <w:sz w:val="30"/>
          <w:szCs w:val="30"/>
        </w:rPr>
      </w:pPr>
      <w:bookmarkStart w:id="117" w:name="_Toc168567216"/>
      <w:bookmarkStart w:id="118" w:name="_Toc168567318"/>
      <w:bookmarkStart w:id="119" w:name="_Toc168567430"/>
      <w:bookmarkStart w:id="120" w:name="_Toc168567620"/>
      <w:bookmarkStart w:id="121" w:name="_Toc168567793"/>
      <w:bookmarkStart w:id="122" w:name="_Toc168567865"/>
      <w:bookmarkStart w:id="123" w:name="_Toc168567983"/>
      <w:bookmarkEnd w:id="109"/>
      <w:r>
        <w:rPr>
          <w:rStyle w:val="10"/>
          <w:rFonts w:hint="eastAsia"/>
          <w:b w:val="0"/>
          <w:sz w:val="24"/>
          <w:szCs w:val="36"/>
        </w:rPr>
        <w:t>2</w:t>
      </w:r>
      <w:r w:rsidR="005720CE" w:rsidRPr="00E46149">
        <w:rPr>
          <w:rStyle w:val="10"/>
          <w:b w:val="0"/>
          <w:sz w:val="24"/>
          <w:szCs w:val="36"/>
        </w:rPr>
        <w:t>.</w:t>
      </w:r>
      <w:r w:rsidR="005720CE" w:rsidRPr="00E46149">
        <w:rPr>
          <w:rStyle w:val="10"/>
          <w:rFonts w:hint="eastAsia"/>
          <w:b w:val="0"/>
          <w:sz w:val="24"/>
          <w:szCs w:val="36"/>
        </w:rPr>
        <w:t>3</w:t>
      </w:r>
      <w:r w:rsidR="005720CE" w:rsidRPr="00E46149">
        <w:rPr>
          <w:rStyle w:val="10"/>
          <w:b w:val="0"/>
          <w:sz w:val="24"/>
          <w:szCs w:val="36"/>
        </w:rPr>
        <w:t xml:space="preserve">.3 </w:t>
      </w:r>
      <w:r w:rsidR="005720CE" w:rsidRPr="00E46149">
        <w:rPr>
          <w:rStyle w:val="10"/>
          <w:b w:val="0"/>
          <w:sz w:val="24"/>
          <w:szCs w:val="36"/>
        </w:rPr>
        <w:t>排序算法</w:t>
      </w:r>
      <w:bookmarkEnd w:id="117"/>
      <w:bookmarkEnd w:id="118"/>
      <w:bookmarkEnd w:id="119"/>
      <w:bookmarkEnd w:id="120"/>
      <w:bookmarkEnd w:id="121"/>
      <w:bookmarkEnd w:id="122"/>
      <w:bookmarkEnd w:id="123"/>
    </w:p>
    <w:p w14:paraId="189CC4CC" w14:textId="77777777" w:rsidR="00184FF3" w:rsidRDefault="005720CE" w:rsidP="002E6ACA">
      <w:pPr>
        <w:pStyle w:val="a2"/>
        <w:numPr>
          <w:ilvl w:val="0"/>
          <w:numId w:val="23"/>
        </w:numPr>
        <w:spacing w:line="360" w:lineRule="auto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冒泡排序bubblesort.py</w:t>
      </w:r>
    </w:p>
    <w:p w14:paraId="5136740A" w14:textId="77777777" w:rsidR="00184FF3" w:rsidRDefault="005720CE" w:rsidP="002E6A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执行冒泡排序，并通过深拷贝（</w:t>
      </w:r>
      <w:proofErr w:type="spellStart"/>
      <w:r>
        <w:rPr>
          <w:rFonts w:asciiTheme="minorEastAsia" w:eastAsiaTheme="minorEastAsia" w:hAnsiTheme="minorEastAsia" w:hint="eastAsia"/>
          <w:sz w:val="24"/>
        </w:rPr>
        <w:t>copy.deepcopy</w:t>
      </w:r>
      <w:proofErr w:type="spellEnd"/>
      <w:r>
        <w:rPr>
          <w:rFonts w:asciiTheme="minorEastAsia" w:eastAsiaTheme="minorEastAsia" w:hAnsiTheme="minorEastAsia" w:hint="eastAsia"/>
          <w:sz w:val="24"/>
        </w:rPr>
        <w:t>）在每个关键步骤保存数据状态，形成动画</w:t>
      </w:r>
      <w:proofErr w:type="gramStart"/>
      <w:r>
        <w:rPr>
          <w:rFonts w:asciiTheme="minorEastAsia" w:eastAsiaTheme="minorEastAsia" w:hAnsiTheme="minorEastAsia" w:hint="eastAsia"/>
          <w:sz w:val="24"/>
        </w:rPr>
        <w:t>帧</w:t>
      </w:r>
      <w:proofErr w:type="gramEnd"/>
      <w:r>
        <w:rPr>
          <w:rFonts w:asciiTheme="minorEastAsia" w:eastAsiaTheme="minorEastAsia" w:hAnsiTheme="minorEastAsia" w:hint="eastAsia"/>
          <w:sz w:val="24"/>
        </w:rPr>
        <w:t>列表（frames）。在每次元素交换时，将当前状态</w:t>
      </w:r>
      <w:proofErr w:type="gramStart"/>
      <w:r>
        <w:rPr>
          <w:rFonts w:asciiTheme="minorEastAsia" w:eastAsiaTheme="minorEastAsia" w:hAnsiTheme="minorEastAsia" w:hint="eastAsia"/>
          <w:sz w:val="24"/>
        </w:rPr>
        <w:t>添加到帧列表</w:t>
      </w:r>
      <w:proofErr w:type="gramEnd"/>
      <w:r>
        <w:rPr>
          <w:rFonts w:asciiTheme="minorEastAsia" w:eastAsiaTheme="minorEastAsia" w:hAnsiTheme="minorEastAsia" w:hint="eastAsia"/>
          <w:sz w:val="24"/>
        </w:rPr>
        <w:t>，并标记交换的元素为红色，以突出显示。</w:t>
      </w:r>
    </w:p>
    <w:p w14:paraId="310E8ABC" w14:textId="77777777" w:rsidR="00184FF3" w:rsidRDefault="00184FF3" w:rsidP="002E6A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</w:p>
    <w:p w14:paraId="15ED25BE" w14:textId="77777777" w:rsidR="00184FF3" w:rsidRDefault="005720CE" w:rsidP="002E6ACA">
      <w:pPr>
        <w:pStyle w:val="a2"/>
        <w:numPr>
          <w:ilvl w:val="0"/>
          <w:numId w:val="23"/>
        </w:numPr>
        <w:spacing w:line="360" w:lineRule="auto"/>
      </w:pPr>
      <w:r>
        <w:rPr>
          <w:rFonts w:asciiTheme="minorEastAsia" w:eastAsiaTheme="minorEastAsia" w:hAnsiTheme="minorEastAsia" w:hint="eastAsia"/>
          <w:b/>
          <w:bCs/>
          <w:sz w:val="24"/>
        </w:rPr>
        <w:t>堆排序heapsort.py</w:t>
      </w:r>
    </w:p>
    <w:p w14:paraId="45CD9C86" w14:textId="77777777" w:rsidR="00184FF3" w:rsidRDefault="005720CE" w:rsidP="002E6A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24"/>
        </w:rPr>
        <w:t>heap_sort</w:t>
      </w:r>
      <w:proofErr w:type="spellEnd"/>
      <w:r>
        <w:rPr>
          <w:rFonts w:asciiTheme="minorEastAsia" w:eastAsiaTheme="minorEastAsia" w:hAnsiTheme="minorEastAsia" w:hint="eastAsia"/>
          <w:b/>
          <w:bCs/>
          <w:sz w:val="24"/>
        </w:rPr>
        <w:t>(</w:t>
      </w:r>
      <w:proofErr w:type="spellStart"/>
      <w:r>
        <w:rPr>
          <w:rFonts w:asciiTheme="minorEastAsia" w:eastAsiaTheme="minorEastAsia" w:hAnsiTheme="minorEastAsia" w:hint="eastAsia"/>
          <w:b/>
          <w:bCs/>
          <w:sz w:val="24"/>
        </w:rPr>
        <w:t>data_set</w:t>
      </w:r>
      <w:proofErr w:type="spellEnd"/>
      <w:r>
        <w:rPr>
          <w:rFonts w:asciiTheme="minorEastAsia" w:eastAsiaTheme="minorEastAsia" w:hAnsiTheme="minorEastAsia" w:hint="eastAsia"/>
          <w:b/>
          <w:bCs/>
          <w:sz w:val="24"/>
        </w:rPr>
        <w:t>):</w:t>
      </w:r>
      <w:r>
        <w:rPr>
          <w:rFonts w:asciiTheme="minorEastAsia" w:eastAsiaTheme="minorEastAsia" w:hAnsiTheme="minorEastAsia" w:hint="eastAsia"/>
          <w:sz w:val="24"/>
        </w:rPr>
        <w:t xml:space="preserve"> 执行堆排序算法，并记录动画帧,返回一个包含排序过程每一步骤的动画</w:t>
      </w:r>
      <w:proofErr w:type="gramStart"/>
      <w:r>
        <w:rPr>
          <w:rFonts w:asciiTheme="minorEastAsia" w:eastAsiaTheme="minorEastAsia" w:hAnsiTheme="minorEastAsia" w:hint="eastAsia"/>
          <w:sz w:val="24"/>
        </w:rPr>
        <w:t>帧</w:t>
      </w:r>
      <w:proofErr w:type="gramEnd"/>
      <w:r>
        <w:rPr>
          <w:rFonts w:asciiTheme="minorEastAsia" w:eastAsiaTheme="minorEastAsia" w:hAnsiTheme="minorEastAsia" w:hint="eastAsia"/>
          <w:sz w:val="24"/>
        </w:rPr>
        <w:t>列表</w:t>
      </w:r>
    </w:p>
    <w:p w14:paraId="7BFAAADA" w14:textId="77777777" w:rsidR="00184FF3" w:rsidRDefault="005720CE" w:rsidP="002E6A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24"/>
        </w:rPr>
        <w:t>heap_adjust</w:t>
      </w:r>
      <w:proofErr w:type="spellEnd"/>
      <w:r>
        <w:rPr>
          <w:rFonts w:asciiTheme="minorEastAsia" w:eastAsiaTheme="minorEastAsia" w:hAnsiTheme="minorEastAsia" w:hint="eastAsia"/>
          <w:b/>
          <w:bCs/>
          <w:sz w:val="24"/>
        </w:rPr>
        <w:t xml:space="preserve">(ds, head, tail, frames): </w:t>
      </w:r>
      <w:proofErr w:type="gramStart"/>
      <w:r>
        <w:rPr>
          <w:rFonts w:asciiTheme="minorEastAsia" w:eastAsiaTheme="minorEastAsia" w:hAnsiTheme="minorEastAsia" w:hint="eastAsia"/>
          <w:sz w:val="24"/>
        </w:rPr>
        <w:t>对堆进行</w:t>
      </w:r>
      <w:proofErr w:type="gramEnd"/>
      <w:r>
        <w:rPr>
          <w:rFonts w:asciiTheme="minorEastAsia" w:eastAsiaTheme="minorEastAsia" w:hAnsiTheme="minorEastAsia" w:hint="eastAsia"/>
          <w:sz w:val="24"/>
        </w:rPr>
        <w:t>调整，确保堆的性质得到满足</w:t>
      </w:r>
    </w:p>
    <w:p w14:paraId="5A7955CB" w14:textId="77777777" w:rsidR="00184FF3" w:rsidRDefault="00184FF3" w:rsidP="002E6A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</w:p>
    <w:p w14:paraId="7BDD3C76" w14:textId="77777777" w:rsidR="00184FF3" w:rsidRDefault="005720CE" w:rsidP="002E6ACA">
      <w:pPr>
        <w:pStyle w:val="a2"/>
        <w:numPr>
          <w:ilvl w:val="0"/>
          <w:numId w:val="23"/>
        </w:numPr>
        <w:spacing w:line="360" w:lineRule="auto"/>
      </w:pPr>
      <w:r>
        <w:rPr>
          <w:rFonts w:asciiTheme="minorEastAsia" w:eastAsiaTheme="minorEastAsia" w:hAnsiTheme="minorEastAsia" w:hint="eastAsia"/>
          <w:b/>
          <w:bCs/>
          <w:sz w:val="24"/>
        </w:rPr>
        <w:t>归并排序mergesort.py</w:t>
      </w:r>
    </w:p>
    <w:p w14:paraId="71657466" w14:textId="77777777" w:rsidR="00184FF3" w:rsidRDefault="005720CE" w:rsidP="002E6ACA">
      <w:pPr>
        <w:pStyle w:val="a2"/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24"/>
        </w:rPr>
        <w:t>merge_sort</w:t>
      </w:r>
      <w:proofErr w:type="spellEnd"/>
      <w:r>
        <w:rPr>
          <w:rFonts w:asciiTheme="minorEastAsia" w:eastAsiaTheme="minorEastAsia" w:hAnsiTheme="minorEastAsia" w:hint="eastAsia"/>
          <w:b/>
          <w:bCs/>
          <w:sz w:val="24"/>
        </w:rPr>
        <w:t>(</w:t>
      </w:r>
      <w:proofErr w:type="spellStart"/>
      <w:r>
        <w:rPr>
          <w:rFonts w:asciiTheme="minorEastAsia" w:eastAsiaTheme="minorEastAsia" w:hAnsiTheme="minorEastAsia" w:hint="eastAsia"/>
          <w:b/>
          <w:bCs/>
          <w:sz w:val="24"/>
        </w:rPr>
        <w:t>data_set</w:t>
      </w:r>
      <w:proofErr w:type="spellEnd"/>
      <w:r>
        <w:rPr>
          <w:rFonts w:asciiTheme="minorEastAsia" w:eastAsiaTheme="minorEastAsia" w:hAnsiTheme="minorEastAsia" w:hint="eastAsia"/>
          <w:b/>
          <w:bCs/>
          <w:sz w:val="24"/>
        </w:rPr>
        <w:t>):</w:t>
      </w:r>
      <w:r>
        <w:rPr>
          <w:rFonts w:asciiTheme="minorEastAsia" w:eastAsiaTheme="minorEastAsia" w:hAnsiTheme="minorEastAsia" w:hint="eastAsia"/>
          <w:sz w:val="24"/>
        </w:rPr>
        <w:t xml:space="preserve"> 执行归并排序算法，并记录动画帧。返回一个包含排序过程每一步骤的动画</w:t>
      </w:r>
      <w:proofErr w:type="gramStart"/>
      <w:r>
        <w:rPr>
          <w:rFonts w:asciiTheme="minorEastAsia" w:eastAsiaTheme="minorEastAsia" w:hAnsiTheme="minorEastAsia" w:hint="eastAsia"/>
          <w:sz w:val="24"/>
        </w:rPr>
        <w:t>帧</w:t>
      </w:r>
      <w:proofErr w:type="gramEnd"/>
    </w:p>
    <w:p w14:paraId="5C2F5EDF" w14:textId="77777777" w:rsidR="00184FF3" w:rsidRDefault="005720CE" w:rsidP="002E6A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24"/>
        </w:rPr>
        <w:t>split_merge</w:t>
      </w:r>
      <w:proofErr w:type="spellEnd"/>
      <w:r>
        <w:rPr>
          <w:rFonts w:asciiTheme="minorEastAsia" w:eastAsiaTheme="minorEastAsia" w:hAnsiTheme="minorEastAsia" w:hint="eastAsia"/>
          <w:b/>
          <w:bCs/>
          <w:sz w:val="24"/>
        </w:rPr>
        <w:t>(ds, head, tail, frames):</w:t>
      </w:r>
      <w:r>
        <w:rPr>
          <w:rFonts w:asciiTheme="minorEastAsia" w:eastAsiaTheme="minorEastAsia" w:hAnsiTheme="minorEastAsia" w:hint="eastAsia"/>
          <w:sz w:val="24"/>
        </w:rPr>
        <w:t xml:space="preserve"> 递归地分割数据集，并合并已排序的子序列。</w:t>
      </w:r>
    </w:p>
    <w:p w14:paraId="2057678E" w14:textId="77777777" w:rsidR="00184FF3" w:rsidRDefault="00184FF3" w:rsidP="002E6A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</w:p>
    <w:p w14:paraId="542C848E" w14:textId="77777777" w:rsidR="00184FF3" w:rsidRDefault="005720CE" w:rsidP="002E6ACA">
      <w:pPr>
        <w:pStyle w:val="a2"/>
        <w:numPr>
          <w:ilvl w:val="0"/>
          <w:numId w:val="23"/>
        </w:numPr>
        <w:spacing w:line="360" w:lineRule="auto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直接插入排序insertionsort.py</w:t>
      </w:r>
    </w:p>
    <w:p w14:paraId="4AE630D9" w14:textId="77777777" w:rsidR="00184FF3" w:rsidRDefault="005720CE" w:rsidP="002E6A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执行插入排序算法，记录动画帧。返回一个包含排序过程每一步骤的动画</w:t>
      </w:r>
      <w:proofErr w:type="gramStart"/>
      <w:r>
        <w:rPr>
          <w:rFonts w:asciiTheme="minorEastAsia" w:eastAsiaTheme="minorEastAsia" w:hAnsiTheme="minorEastAsia" w:hint="eastAsia"/>
          <w:sz w:val="24"/>
        </w:rPr>
        <w:t>帧</w:t>
      </w:r>
      <w:proofErr w:type="gramEnd"/>
      <w:r>
        <w:rPr>
          <w:rFonts w:asciiTheme="minorEastAsia" w:eastAsiaTheme="minorEastAsia" w:hAnsiTheme="minorEastAsia" w:hint="eastAsia"/>
          <w:sz w:val="24"/>
        </w:rPr>
        <w:t>列表。</w:t>
      </w:r>
    </w:p>
    <w:p w14:paraId="7BECD8EF" w14:textId="77777777" w:rsidR="00184FF3" w:rsidRDefault="00184FF3" w:rsidP="002E6ACA">
      <w:pPr>
        <w:spacing w:line="360" w:lineRule="auto"/>
        <w:ind w:firstLine="420"/>
      </w:pPr>
    </w:p>
    <w:p w14:paraId="484B3C70" w14:textId="77777777" w:rsidR="00184FF3" w:rsidRDefault="005720CE" w:rsidP="002E6ACA">
      <w:pPr>
        <w:pStyle w:val="a2"/>
        <w:numPr>
          <w:ilvl w:val="0"/>
          <w:numId w:val="23"/>
        </w:numPr>
        <w:spacing w:line="360" w:lineRule="auto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选择排序selectionsort.py</w:t>
      </w:r>
    </w:p>
    <w:p w14:paraId="095A7905" w14:textId="77777777" w:rsidR="00184FF3" w:rsidRDefault="005720CE" w:rsidP="002E6A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执行选择排序算法，记录动画帧。返回一个包含排序过程每一步骤的动画</w:t>
      </w:r>
      <w:proofErr w:type="gramStart"/>
      <w:r>
        <w:rPr>
          <w:rFonts w:asciiTheme="minorEastAsia" w:eastAsiaTheme="minorEastAsia" w:hAnsiTheme="minorEastAsia" w:hint="eastAsia"/>
          <w:sz w:val="24"/>
        </w:rPr>
        <w:t>帧</w:t>
      </w:r>
      <w:proofErr w:type="gramEnd"/>
      <w:r>
        <w:rPr>
          <w:rFonts w:asciiTheme="minorEastAsia" w:eastAsiaTheme="minorEastAsia" w:hAnsiTheme="minorEastAsia" w:hint="eastAsia"/>
          <w:sz w:val="24"/>
        </w:rPr>
        <w:t>列表。</w:t>
      </w:r>
    </w:p>
    <w:p w14:paraId="6EE1709B" w14:textId="77777777" w:rsidR="00184FF3" w:rsidRDefault="00184FF3" w:rsidP="002E6ACA">
      <w:pPr>
        <w:spacing w:line="360" w:lineRule="auto"/>
        <w:ind w:firstLine="420"/>
      </w:pPr>
    </w:p>
    <w:p w14:paraId="59A9E890" w14:textId="77777777" w:rsidR="00184FF3" w:rsidRDefault="005720CE" w:rsidP="002E6ACA">
      <w:pPr>
        <w:pStyle w:val="a2"/>
        <w:numPr>
          <w:ilvl w:val="0"/>
          <w:numId w:val="23"/>
        </w:numPr>
        <w:spacing w:line="360" w:lineRule="auto"/>
      </w:pPr>
      <w:r>
        <w:rPr>
          <w:rFonts w:asciiTheme="minorEastAsia" w:eastAsiaTheme="minorEastAsia" w:hAnsiTheme="minorEastAsia" w:hint="eastAsia"/>
          <w:b/>
          <w:bCs/>
          <w:sz w:val="24"/>
        </w:rPr>
        <w:t>快速排序quicksort.py</w:t>
      </w:r>
    </w:p>
    <w:p w14:paraId="664BB8B2" w14:textId="77777777" w:rsidR="00184FF3" w:rsidRDefault="005720CE" w:rsidP="002E6A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24"/>
        </w:rPr>
        <w:t>quick_sort</w:t>
      </w:r>
      <w:proofErr w:type="spellEnd"/>
      <w:r>
        <w:rPr>
          <w:rFonts w:asciiTheme="minorEastAsia" w:eastAsiaTheme="minorEastAsia" w:hAnsiTheme="minorEastAsia" w:hint="eastAsia"/>
          <w:b/>
          <w:bCs/>
          <w:sz w:val="24"/>
        </w:rPr>
        <w:t>(</w:t>
      </w:r>
      <w:proofErr w:type="spellStart"/>
      <w:r>
        <w:rPr>
          <w:rFonts w:asciiTheme="minorEastAsia" w:eastAsiaTheme="minorEastAsia" w:hAnsiTheme="minorEastAsia" w:hint="eastAsia"/>
          <w:b/>
          <w:bCs/>
          <w:sz w:val="24"/>
        </w:rPr>
        <w:t>data_set</w:t>
      </w:r>
      <w:proofErr w:type="spellEnd"/>
      <w:r>
        <w:rPr>
          <w:rFonts w:asciiTheme="minorEastAsia" w:eastAsiaTheme="minorEastAsia" w:hAnsiTheme="minorEastAsia" w:hint="eastAsia"/>
          <w:b/>
          <w:bCs/>
          <w:sz w:val="24"/>
        </w:rPr>
        <w:t xml:space="preserve">): </w:t>
      </w:r>
      <w:r>
        <w:rPr>
          <w:rFonts w:asciiTheme="minorEastAsia" w:eastAsiaTheme="minorEastAsia" w:hAnsiTheme="minorEastAsia" w:hint="eastAsia"/>
          <w:sz w:val="24"/>
        </w:rPr>
        <w:t>作为快速排序的入口函数，初始化</w:t>
      </w:r>
      <w:proofErr w:type="gramStart"/>
      <w:r>
        <w:rPr>
          <w:rFonts w:asciiTheme="minorEastAsia" w:eastAsiaTheme="minorEastAsia" w:hAnsiTheme="minorEastAsia" w:hint="eastAsia"/>
          <w:sz w:val="24"/>
        </w:rPr>
        <w:t>帧</w:t>
      </w:r>
      <w:proofErr w:type="gramEnd"/>
      <w:r>
        <w:rPr>
          <w:rFonts w:asciiTheme="minorEastAsia" w:eastAsiaTheme="minorEastAsia" w:hAnsiTheme="minorEastAsia" w:hint="eastAsia"/>
          <w:sz w:val="24"/>
        </w:rPr>
        <w:t xml:space="preserve">列表并调用递归的快速排序函数 </w:t>
      </w:r>
      <w:proofErr w:type="spellStart"/>
      <w:r>
        <w:rPr>
          <w:rFonts w:asciiTheme="minorEastAsia" w:eastAsiaTheme="minorEastAsia" w:hAnsiTheme="minorEastAsia" w:hint="eastAsia"/>
          <w:sz w:val="24"/>
        </w:rPr>
        <w:t>qsort</w:t>
      </w:r>
      <w:proofErr w:type="spellEnd"/>
      <w:r>
        <w:rPr>
          <w:rFonts w:asciiTheme="minorEastAsia" w:eastAsiaTheme="minorEastAsia" w:hAnsiTheme="minorEastAsia" w:hint="eastAsia"/>
          <w:sz w:val="24"/>
        </w:rPr>
        <w:t>。返回一个包含排序过程每一步骤的动画</w:t>
      </w:r>
      <w:proofErr w:type="gramStart"/>
      <w:r>
        <w:rPr>
          <w:rFonts w:asciiTheme="minorEastAsia" w:eastAsiaTheme="minorEastAsia" w:hAnsiTheme="minorEastAsia" w:hint="eastAsia"/>
          <w:sz w:val="24"/>
        </w:rPr>
        <w:t>帧</w:t>
      </w:r>
      <w:proofErr w:type="gramEnd"/>
      <w:r>
        <w:rPr>
          <w:rFonts w:asciiTheme="minorEastAsia" w:eastAsiaTheme="minorEastAsia" w:hAnsiTheme="minorEastAsia" w:hint="eastAsia"/>
          <w:sz w:val="24"/>
        </w:rPr>
        <w:t>列表。</w:t>
      </w:r>
    </w:p>
    <w:p w14:paraId="01F98372" w14:textId="4FBC4395" w:rsidR="00184FF3" w:rsidRDefault="005720CE" w:rsidP="002E6A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24"/>
        </w:rPr>
        <w:t>qsort</w:t>
      </w:r>
      <w:proofErr w:type="spellEnd"/>
      <w:r>
        <w:rPr>
          <w:rFonts w:asciiTheme="minorEastAsia" w:eastAsiaTheme="minorEastAsia" w:hAnsiTheme="minorEastAsia" w:hint="eastAsia"/>
          <w:b/>
          <w:bCs/>
          <w:sz w:val="24"/>
        </w:rPr>
        <w:t xml:space="preserve">(ds, head, tail, frames): </w:t>
      </w:r>
      <w:r>
        <w:rPr>
          <w:rFonts w:asciiTheme="minorEastAsia" w:eastAsiaTheme="minorEastAsia" w:hAnsiTheme="minorEastAsia" w:hint="eastAsia"/>
          <w:sz w:val="24"/>
        </w:rPr>
        <w:t>递归函数，执行快速排序的分区操作，并递归地对子部分进行排序。</w:t>
      </w:r>
    </w:p>
    <w:p w14:paraId="5C346CC7" w14:textId="5821412D" w:rsidR="00184FF3" w:rsidRDefault="00184FF3" w:rsidP="002E6A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</w:p>
    <w:p w14:paraId="22C03371" w14:textId="02DFAFBC" w:rsidR="00A4334C" w:rsidRPr="00B052C8" w:rsidRDefault="00B052C8" w:rsidP="00B052C8">
      <w:pPr>
        <w:keepNext/>
        <w:keepLines/>
        <w:spacing w:before="260" w:after="260" w:line="416" w:lineRule="auto"/>
        <w:outlineLvl w:val="1"/>
        <w:rPr>
          <w:rStyle w:val="10"/>
          <w:rFonts w:hint="eastAsia"/>
          <w:sz w:val="28"/>
          <w:szCs w:val="40"/>
        </w:rPr>
      </w:pPr>
      <w:bookmarkStart w:id="124" w:name="_Toc127216423"/>
      <w:bookmarkStart w:id="125" w:name="_Toc127216578"/>
      <w:bookmarkStart w:id="126" w:name="_Toc165274376"/>
      <w:bookmarkStart w:id="127" w:name="_Toc168567217"/>
      <w:bookmarkStart w:id="128" w:name="_Toc168567319"/>
      <w:bookmarkStart w:id="129" w:name="_Toc168567431"/>
      <w:bookmarkStart w:id="130" w:name="_Toc168567621"/>
      <w:bookmarkStart w:id="131" w:name="_Toc168567794"/>
      <w:bookmarkStart w:id="132" w:name="_Toc168567866"/>
      <w:bookmarkStart w:id="133" w:name="_Toc168567984"/>
      <w:r>
        <w:rPr>
          <w:rStyle w:val="10"/>
          <w:rFonts w:hint="eastAsia"/>
          <w:sz w:val="28"/>
          <w:szCs w:val="40"/>
        </w:rPr>
        <w:t xml:space="preserve">2.4 </w:t>
      </w:r>
      <w:r w:rsidR="005720CE" w:rsidRPr="00B052C8">
        <w:rPr>
          <w:rStyle w:val="10"/>
          <w:rFonts w:hint="eastAsia"/>
          <w:sz w:val="28"/>
          <w:szCs w:val="40"/>
        </w:rPr>
        <w:t>类</w:t>
      </w:r>
      <w:r w:rsidR="005720CE" w:rsidRPr="00B052C8">
        <w:rPr>
          <w:rStyle w:val="10"/>
          <w:rFonts w:hint="eastAsia"/>
          <w:sz w:val="28"/>
          <w:szCs w:val="40"/>
        </w:rPr>
        <w:t>/</w:t>
      </w:r>
      <w:r w:rsidR="005720CE" w:rsidRPr="00B052C8">
        <w:rPr>
          <w:rStyle w:val="10"/>
          <w:rFonts w:hint="eastAsia"/>
          <w:sz w:val="28"/>
          <w:szCs w:val="40"/>
        </w:rPr>
        <w:t>接口</w:t>
      </w:r>
      <w:r w:rsidR="005720CE" w:rsidRPr="00B052C8">
        <w:rPr>
          <w:rStyle w:val="10"/>
          <w:rFonts w:hint="eastAsia"/>
          <w:sz w:val="28"/>
          <w:szCs w:val="40"/>
        </w:rPr>
        <w:t>/</w:t>
      </w:r>
      <w:r w:rsidR="005720CE" w:rsidRPr="00B052C8">
        <w:rPr>
          <w:rStyle w:val="10"/>
          <w:rFonts w:hint="eastAsia"/>
          <w:sz w:val="28"/>
          <w:szCs w:val="40"/>
        </w:rPr>
        <w:t>函数关系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7CCB8CC9" w14:textId="3774F71A" w:rsidR="00A4334C" w:rsidRDefault="00A4334C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项目接口、调用关系如图</w:t>
      </w:r>
      <w:r>
        <w:rPr>
          <w:rFonts w:hint="eastAsia"/>
          <w:noProof/>
        </w:rPr>
        <w:t>2-2</w:t>
      </w:r>
    </w:p>
    <w:p w14:paraId="7C2A6715" w14:textId="202D16AC" w:rsidR="00184FF3" w:rsidRDefault="005720CE">
      <w:pPr>
        <w:ind w:firstLine="420"/>
        <w:rPr>
          <w:rFonts w:ascii="Arial" w:hAnsi="Arial"/>
          <w:b/>
          <w:bCs/>
          <w:color w:val="000000"/>
          <w:sz w:val="30"/>
          <w:szCs w:val="32"/>
        </w:rPr>
      </w:pPr>
      <w:r>
        <w:rPr>
          <w:noProof/>
        </w:rPr>
        <w:drawing>
          <wp:inline distT="0" distB="0" distL="114300" distR="114300" wp14:anchorId="257CEF53" wp14:editId="44F61C78">
            <wp:extent cx="5334000" cy="1223010"/>
            <wp:effectExtent l="0" t="0" r="0" b="15240"/>
            <wp:docPr id="37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2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34" w:name="_Toc127216424"/>
      <w:bookmarkStart w:id="135" w:name="_Toc127216579"/>
      <w:bookmarkStart w:id="136" w:name="_Toc165274377"/>
    </w:p>
    <w:p w14:paraId="7CFBA400" w14:textId="5CCF8B22" w:rsidR="00094324" w:rsidRDefault="00A4334C" w:rsidP="00094324">
      <w:pPr>
        <w:spacing w:line="360" w:lineRule="auto"/>
        <w:ind w:left="3360"/>
        <w:rPr>
          <w:rFonts w:asciiTheme="minorEastAsia" w:eastAsiaTheme="minorEastAsia" w:hAnsiTheme="minorEastAsia"/>
          <w:szCs w:val="21"/>
        </w:rPr>
      </w:pPr>
      <w:r w:rsidRPr="00A4334C">
        <w:rPr>
          <w:rFonts w:asciiTheme="minorEastAsia" w:eastAsiaTheme="minorEastAsia" w:hAnsiTheme="minorEastAsia" w:hint="eastAsia"/>
          <w:szCs w:val="21"/>
        </w:rPr>
        <w:t>图2-2接口关系图</w:t>
      </w:r>
      <w:bookmarkStart w:id="137" w:name="_Toc168567218"/>
      <w:bookmarkStart w:id="138" w:name="_Toc168567320"/>
      <w:bookmarkStart w:id="139" w:name="_Toc168567432"/>
      <w:bookmarkStart w:id="140" w:name="_Toc168567622"/>
      <w:bookmarkStart w:id="141" w:name="_Toc168567795"/>
      <w:bookmarkStart w:id="142" w:name="_Toc168567867"/>
      <w:bookmarkStart w:id="143" w:name="_Toc168567985"/>
    </w:p>
    <w:p w14:paraId="6CC400AC" w14:textId="77777777" w:rsidR="00094324" w:rsidRDefault="00094324" w:rsidP="00094324">
      <w:pPr>
        <w:spacing w:line="360" w:lineRule="auto"/>
        <w:ind w:left="3360"/>
        <w:rPr>
          <w:rFonts w:asciiTheme="minorEastAsia" w:eastAsiaTheme="minorEastAsia" w:hAnsiTheme="minorEastAsia"/>
          <w:szCs w:val="21"/>
        </w:rPr>
      </w:pPr>
    </w:p>
    <w:p w14:paraId="72C0768F" w14:textId="77777777" w:rsidR="00094324" w:rsidRDefault="00094324" w:rsidP="00094324">
      <w:pPr>
        <w:spacing w:line="360" w:lineRule="auto"/>
        <w:ind w:left="3360"/>
        <w:rPr>
          <w:rFonts w:asciiTheme="minorEastAsia" w:eastAsiaTheme="minorEastAsia" w:hAnsiTheme="minorEastAsia"/>
          <w:szCs w:val="21"/>
        </w:rPr>
      </w:pPr>
    </w:p>
    <w:p w14:paraId="4D376515" w14:textId="77777777" w:rsidR="00094324" w:rsidRDefault="00094324" w:rsidP="00094324">
      <w:pPr>
        <w:spacing w:line="360" w:lineRule="auto"/>
        <w:ind w:left="3360"/>
        <w:rPr>
          <w:rFonts w:asciiTheme="minorEastAsia" w:eastAsiaTheme="minorEastAsia" w:hAnsiTheme="minorEastAsia"/>
          <w:szCs w:val="21"/>
        </w:rPr>
      </w:pPr>
    </w:p>
    <w:p w14:paraId="344A3590" w14:textId="77777777" w:rsidR="00094324" w:rsidRDefault="00094324" w:rsidP="00094324">
      <w:pPr>
        <w:spacing w:line="360" w:lineRule="auto"/>
        <w:ind w:left="3360"/>
        <w:rPr>
          <w:rFonts w:asciiTheme="minorEastAsia" w:eastAsiaTheme="minorEastAsia" w:hAnsiTheme="minorEastAsia"/>
          <w:szCs w:val="21"/>
        </w:rPr>
      </w:pPr>
    </w:p>
    <w:p w14:paraId="755B9C31" w14:textId="77777777" w:rsidR="00094324" w:rsidRDefault="00094324" w:rsidP="00094324">
      <w:pPr>
        <w:spacing w:line="360" w:lineRule="auto"/>
        <w:ind w:left="3360"/>
        <w:rPr>
          <w:rFonts w:asciiTheme="minorEastAsia" w:eastAsiaTheme="minorEastAsia" w:hAnsiTheme="minorEastAsia"/>
          <w:szCs w:val="21"/>
        </w:rPr>
      </w:pPr>
    </w:p>
    <w:p w14:paraId="1E72B087" w14:textId="77777777" w:rsidR="00094324" w:rsidRDefault="00094324" w:rsidP="00094324">
      <w:pPr>
        <w:spacing w:line="360" w:lineRule="auto"/>
        <w:ind w:left="3360"/>
        <w:rPr>
          <w:rFonts w:asciiTheme="minorEastAsia" w:eastAsiaTheme="minorEastAsia" w:hAnsiTheme="minorEastAsia"/>
          <w:szCs w:val="21"/>
        </w:rPr>
      </w:pPr>
    </w:p>
    <w:p w14:paraId="407DE26D" w14:textId="77777777" w:rsidR="00094324" w:rsidRDefault="00094324" w:rsidP="00094324">
      <w:pPr>
        <w:spacing w:line="360" w:lineRule="auto"/>
        <w:ind w:left="3360"/>
        <w:rPr>
          <w:rFonts w:asciiTheme="minorEastAsia" w:eastAsiaTheme="minorEastAsia" w:hAnsiTheme="minorEastAsia"/>
          <w:szCs w:val="21"/>
        </w:rPr>
      </w:pPr>
    </w:p>
    <w:p w14:paraId="65C30F19" w14:textId="77777777" w:rsidR="00094324" w:rsidRDefault="00094324" w:rsidP="00094324">
      <w:pPr>
        <w:spacing w:line="360" w:lineRule="auto"/>
        <w:ind w:left="3360"/>
        <w:rPr>
          <w:rFonts w:asciiTheme="minorEastAsia" w:eastAsiaTheme="minorEastAsia" w:hAnsiTheme="minorEastAsia"/>
          <w:szCs w:val="21"/>
        </w:rPr>
      </w:pPr>
    </w:p>
    <w:p w14:paraId="044E1CE1" w14:textId="77777777" w:rsidR="00094324" w:rsidRPr="00094324" w:rsidRDefault="00094324" w:rsidP="00094324">
      <w:pPr>
        <w:spacing w:line="360" w:lineRule="auto"/>
        <w:ind w:left="3360"/>
        <w:rPr>
          <w:rStyle w:val="10"/>
          <w:rFonts w:asciiTheme="minorEastAsia" w:eastAsiaTheme="minorEastAsia" w:hAnsiTheme="minorEastAsia" w:hint="eastAsia"/>
          <w:bCs w:val="0"/>
          <w:kern w:val="2"/>
          <w:sz w:val="21"/>
          <w:szCs w:val="21"/>
        </w:rPr>
      </w:pPr>
    </w:p>
    <w:p w14:paraId="01C1963B" w14:textId="050070FF" w:rsidR="00184FF3" w:rsidRPr="00E46149" w:rsidRDefault="00E46149" w:rsidP="00E46149">
      <w:pPr>
        <w:keepNext/>
        <w:keepLines/>
        <w:spacing w:before="260" w:after="260" w:line="416" w:lineRule="auto"/>
        <w:outlineLvl w:val="0"/>
        <w:rPr>
          <w:rStyle w:val="10"/>
        </w:rPr>
      </w:pPr>
      <w:r w:rsidRPr="00E46149">
        <w:rPr>
          <w:rStyle w:val="10"/>
          <w:rFonts w:hint="eastAsia"/>
        </w:rPr>
        <w:lastRenderedPageBreak/>
        <w:t>3</w:t>
      </w:r>
      <w:r w:rsidR="00586F12" w:rsidRPr="00E46149">
        <w:rPr>
          <w:rStyle w:val="10"/>
          <w:rFonts w:hint="eastAsia"/>
        </w:rPr>
        <w:t>.</w:t>
      </w:r>
      <w:r w:rsidRPr="00E46149">
        <w:rPr>
          <w:rStyle w:val="10"/>
          <w:rFonts w:hint="eastAsia"/>
        </w:rPr>
        <w:t xml:space="preserve"> </w:t>
      </w:r>
      <w:r w:rsidR="005720CE" w:rsidRPr="00E46149">
        <w:rPr>
          <w:rStyle w:val="10"/>
          <w:rFonts w:hint="eastAsia"/>
        </w:rPr>
        <w:t>程序实现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7AAD03D0" w14:textId="588F5005" w:rsidR="00184FF3" w:rsidRPr="00E46149" w:rsidRDefault="00E46149" w:rsidP="002E6ACA">
      <w:pPr>
        <w:keepNext/>
        <w:keepLines/>
        <w:spacing w:before="260" w:after="260" w:line="360" w:lineRule="auto"/>
        <w:ind w:left="568"/>
        <w:outlineLvl w:val="1"/>
        <w:rPr>
          <w:rFonts w:ascii="Arial" w:hAnsi="Arial"/>
          <w:color w:val="000000"/>
          <w:sz w:val="28"/>
          <w:szCs w:val="28"/>
        </w:rPr>
      </w:pPr>
      <w:bookmarkStart w:id="144" w:name="_Toc127216425"/>
      <w:bookmarkStart w:id="145" w:name="_Toc127216580"/>
      <w:bookmarkStart w:id="146" w:name="_Toc165274378"/>
      <w:bookmarkStart w:id="147" w:name="_Toc168567219"/>
      <w:bookmarkStart w:id="148" w:name="_Toc168567321"/>
      <w:bookmarkStart w:id="149" w:name="_Toc168567433"/>
      <w:bookmarkStart w:id="150" w:name="_Toc168567623"/>
      <w:bookmarkStart w:id="151" w:name="_Toc168567796"/>
      <w:bookmarkStart w:id="152" w:name="_Toc168567868"/>
      <w:bookmarkStart w:id="153" w:name="_Toc168567986"/>
      <w:r w:rsidRPr="00E46149">
        <w:rPr>
          <w:rFonts w:ascii="Arial" w:hAnsi="Arial" w:hint="eastAsia"/>
          <w:color w:val="000000"/>
          <w:sz w:val="28"/>
          <w:szCs w:val="28"/>
        </w:rPr>
        <w:t>3</w:t>
      </w:r>
      <w:r w:rsidR="00586F12" w:rsidRPr="00E46149">
        <w:rPr>
          <w:rFonts w:ascii="Arial" w:hAnsi="Arial" w:hint="eastAsia"/>
          <w:color w:val="000000"/>
          <w:sz w:val="28"/>
          <w:szCs w:val="28"/>
        </w:rPr>
        <w:t>.1</w:t>
      </w:r>
      <w:r w:rsidR="005720CE" w:rsidRPr="00E46149">
        <w:rPr>
          <w:rFonts w:ascii="Arial" w:hAnsi="Arial" w:hint="eastAsia"/>
          <w:color w:val="000000"/>
          <w:sz w:val="28"/>
          <w:szCs w:val="28"/>
        </w:rPr>
        <w:t>核心代码说明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14:paraId="5A782D1D" w14:textId="77777777" w:rsidR="00184FF3" w:rsidRDefault="005720CE" w:rsidP="002E6AC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列出核心功能的相关代码，并加以说明。这里的核心代码可以是关键算法的代码，可以是通过自学实现的新技术代码，也可以是重要功能的相关代码等。注意，详细说明不仅指的是详细的注释，同时也要对相应代码涉及的原理和作用进行适当说明。不要粘贴全部源代码，请用截图的方式截取关键核心代码！文件排版要做的整洁干净舒适。</w:t>
      </w:r>
    </w:p>
    <w:p w14:paraId="4F678754" w14:textId="79B02BB8" w:rsidR="00184FF3" w:rsidRPr="00E46149" w:rsidRDefault="00E46149" w:rsidP="00094324">
      <w:pPr>
        <w:pStyle w:val="31"/>
        <w:spacing w:line="376" w:lineRule="auto"/>
        <w:jc w:val="both"/>
        <w:rPr>
          <w:rStyle w:val="10"/>
          <w:b w:val="0"/>
          <w:sz w:val="24"/>
          <w:szCs w:val="36"/>
        </w:rPr>
      </w:pPr>
      <w:bookmarkStart w:id="154" w:name="Xbacc4094b469106c75a72d8d3cc65cc6972ce3f"/>
      <w:bookmarkStart w:id="155" w:name="_Toc168567220"/>
      <w:bookmarkStart w:id="156" w:name="_Toc168567322"/>
      <w:bookmarkStart w:id="157" w:name="_Toc168567434"/>
      <w:bookmarkStart w:id="158" w:name="_Toc168567624"/>
      <w:bookmarkStart w:id="159" w:name="_Toc168567797"/>
      <w:bookmarkStart w:id="160" w:name="_Toc168567869"/>
      <w:bookmarkStart w:id="161" w:name="_Toc168567987"/>
      <w:r w:rsidRPr="00E46149">
        <w:rPr>
          <w:rStyle w:val="10"/>
          <w:rFonts w:hint="eastAsia"/>
          <w:b w:val="0"/>
          <w:sz w:val="24"/>
          <w:szCs w:val="36"/>
        </w:rPr>
        <w:t>3</w:t>
      </w:r>
      <w:r w:rsidR="005720CE" w:rsidRPr="00E46149">
        <w:rPr>
          <w:rStyle w:val="10"/>
          <w:b w:val="0"/>
          <w:sz w:val="24"/>
          <w:szCs w:val="36"/>
        </w:rPr>
        <w:t>.1.1 output.py</w:t>
      </w:r>
      <w:bookmarkEnd w:id="155"/>
      <w:bookmarkEnd w:id="156"/>
      <w:bookmarkEnd w:id="157"/>
      <w:bookmarkEnd w:id="158"/>
      <w:bookmarkEnd w:id="159"/>
      <w:bookmarkEnd w:id="160"/>
      <w:bookmarkEnd w:id="161"/>
    </w:p>
    <w:p w14:paraId="51BF7A88" w14:textId="77777777" w:rsidR="00184FF3" w:rsidRDefault="005720CE" w:rsidP="002E6AC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在创建原始数据集的函数 </w:t>
      </w:r>
      <w:proofErr w:type="spellStart"/>
      <w:r>
        <w:rPr>
          <w:rFonts w:asciiTheme="minorEastAsia" w:eastAsiaTheme="minorEastAsia" w:hAnsiTheme="minorEastAsia" w:hint="eastAsia"/>
          <w:sz w:val="24"/>
        </w:rPr>
        <w:t>create_original_data</w:t>
      </w:r>
      <w:proofErr w:type="spellEnd"/>
      <w:r>
        <w:rPr>
          <w:rFonts w:asciiTheme="minorEastAsia" w:eastAsiaTheme="minorEastAsia" w:hAnsiTheme="minorEastAsia" w:hint="eastAsia"/>
          <w:sz w:val="24"/>
        </w:rPr>
        <w:t xml:space="preserve"> 中，核心功能是根据提供的类型 </w:t>
      </w:r>
      <w:proofErr w:type="spellStart"/>
      <w:r>
        <w:rPr>
          <w:rFonts w:asciiTheme="minorEastAsia" w:eastAsiaTheme="minorEastAsia" w:hAnsiTheme="minorEastAsia" w:hint="eastAsia"/>
          <w:sz w:val="24"/>
        </w:rPr>
        <w:t>dtype</w:t>
      </w:r>
      <w:proofErr w:type="spellEnd"/>
      <w:r>
        <w:rPr>
          <w:rFonts w:asciiTheme="minorEastAsia" w:eastAsiaTheme="minorEastAsia" w:hAnsiTheme="minorEastAsia" w:hint="eastAsia"/>
          <w:sz w:val="24"/>
        </w:rPr>
        <w:t xml:space="preserve"> 生成一个特定顺序的整数列表，这个列表将用于后续的排序算法可视化。</w:t>
      </w:r>
    </w:p>
    <w:p w14:paraId="39CC8527" w14:textId="77777777" w:rsidR="00184FF3" w:rsidRDefault="005720CE">
      <w:pPr>
        <w:spacing w:line="36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以下是核心代码的说明：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FF3" w14:paraId="53034A25" w14:textId="77777777">
        <w:tc>
          <w:tcPr>
            <w:tcW w:w="9570" w:type="dxa"/>
            <w:shd w:val="clear" w:color="auto" w:fill="DEEBF6" w:themeFill="accent1" w:themeFillTint="32"/>
          </w:tcPr>
          <w:p w14:paraId="761D0986" w14:textId="77777777" w:rsidR="00184FF3" w:rsidRDefault="005720CE">
            <w:pPr>
              <w:pStyle w:val="SourceCode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Style w:val="VerbatimChar"/>
              </w:rPr>
              <w:t xml:space="preserve">def </w:t>
            </w:r>
            <w:proofErr w:type="spellStart"/>
            <w:r>
              <w:rPr>
                <w:rStyle w:val="VerbatimChar"/>
              </w:rPr>
              <w:t>create_original_data</w:t>
            </w:r>
            <w:proofErr w:type="spellEnd"/>
            <w:r>
              <w:rPr>
                <w:rStyle w:val="VerbatimChar"/>
              </w:rPr>
              <w:t>(</w:t>
            </w:r>
            <w:proofErr w:type="spellStart"/>
            <w:r>
              <w:rPr>
                <w:rStyle w:val="VerbatimChar"/>
              </w:rPr>
              <w:t>dtype</w:t>
            </w:r>
            <w:proofErr w:type="spellEnd"/>
            <w:r>
              <w:rPr>
                <w:rStyle w:val="VerbatimChar"/>
              </w:rPr>
              <w:t>):</w:t>
            </w:r>
            <w:r>
              <w:br/>
            </w:r>
            <w:r>
              <w:rPr>
                <w:rStyle w:val="VerbatimChar"/>
              </w:rPr>
              <w:t xml:space="preserve">    data = []</w:t>
            </w:r>
            <w:r>
              <w:br/>
            </w:r>
            <w:r>
              <w:rPr>
                <w:rStyle w:val="VerbatimChar"/>
              </w:rPr>
              <w:t xml:space="preserve">    if </w:t>
            </w:r>
            <w:proofErr w:type="spellStart"/>
            <w:r>
              <w:rPr>
                <w:rStyle w:val="VerbatimChar"/>
              </w:rPr>
              <w:t>dtype</w:t>
            </w:r>
            <w:proofErr w:type="spellEnd"/>
            <w:r>
              <w:rPr>
                <w:rStyle w:val="VerbatimChar"/>
              </w:rPr>
              <w:t xml:space="preserve"> == "random":  # </w:t>
            </w:r>
            <w:r>
              <w:rPr>
                <w:rStyle w:val="VerbatimChar"/>
              </w:rPr>
              <w:t>对随机序列进行排序</w:t>
            </w:r>
            <w:r>
              <w:br/>
            </w:r>
            <w:r>
              <w:rPr>
                <w:rStyle w:val="VerbatimChar"/>
              </w:rPr>
              <w:t xml:space="preserve">        data = list(range(1, </w:t>
            </w:r>
            <w:proofErr w:type="spellStart"/>
            <w:r>
              <w:rPr>
                <w:rStyle w:val="VerbatimChar"/>
              </w:rPr>
              <w:t>Data.data_count</w:t>
            </w:r>
            <w:proofErr w:type="spellEnd"/>
            <w:r>
              <w:rPr>
                <w:rStyle w:val="VerbatimChar"/>
              </w:rPr>
              <w:t xml:space="preserve"> + 1))  # </w:t>
            </w:r>
            <w:r>
              <w:rPr>
                <w:rStyle w:val="VerbatimChar"/>
              </w:rPr>
              <w:t>生成序列</w:t>
            </w:r>
            <w:r>
              <w:rPr>
                <w:rStyle w:val="VerbatimChar"/>
              </w:rPr>
              <w:t xml:space="preserve"> 1 </w:t>
            </w:r>
            <w:r>
              <w:rPr>
                <w:rStyle w:val="VerbatimChar"/>
              </w:rPr>
              <w:t>到</w:t>
            </w:r>
            <w:r>
              <w:rPr>
                <w:rStyle w:val="VerbatimChar"/>
              </w:rPr>
              <w:t xml:space="preserve"> </w:t>
            </w:r>
            <w:proofErr w:type="spellStart"/>
            <w:r>
              <w:rPr>
                <w:rStyle w:val="VerbatimChar"/>
              </w:rPr>
              <w:t>Data.data_count</w:t>
            </w:r>
            <w:proofErr w:type="spellEnd"/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</w:rPr>
              <w:t>的整数列表</w:t>
            </w:r>
            <w:r>
              <w:br/>
            </w:r>
            <w:r>
              <w:rPr>
                <w:rStyle w:val="VerbatimChar"/>
              </w:rPr>
              <w:t xml:space="preserve">        </w:t>
            </w:r>
            <w:proofErr w:type="spellStart"/>
            <w:r>
              <w:rPr>
                <w:rStyle w:val="VerbatimChar"/>
              </w:rPr>
              <w:t>random.shuffle</w:t>
            </w:r>
            <w:proofErr w:type="spellEnd"/>
            <w:r>
              <w:rPr>
                <w:rStyle w:val="VerbatimChar"/>
              </w:rPr>
              <w:t xml:space="preserve">(data)  # </w:t>
            </w:r>
            <w:r>
              <w:rPr>
                <w:rStyle w:val="VerbatimChar"/>
              </w:rPr>
              <w:t>随机打乱列表</w:t>
            </w:r>
            <w:r>
              <w:br/>
            </w:r>
            <w:r>
              <w:rPr>
                <w:rStyle w:val="VerbatimChar"/>
              </w:rPr>
              <w:t xml:space="preserve">    </w:t>
            </w:r>
            <w:proofErr w:type="spellStart"/>
            <w:r>
              <w:rPr>
                <w:rStyle w:val="VerbatimChar"/>
              </w:rPr>
              <w:t>elif</w:t>
            </w:r>
            <w:proofErr w:type="spellEnd"/>
            <w:r>
              <w:rPr>
                <w:rStyle w:val="VerbatimChar"/>
              </w:rPr>
              <w:t xml:space="preserve"> </w:t>
            </w:r>
            <w:proofErr w:type="spellStart"/>
            <w:r>
              <w:rPr>
                <w:rStyle w:val="VerbatimChar"/>
              </w:rPr>
              <w:t>dtype</w:t>
            </w:r>
            <w:proofErr w:type="spellEnd"/>
            <w:r>
              <w:rPr>
                <w:rStyle w:val="VerbatimChar"/>
              </w:rPr>
              <w:t xml:space="preserve"> == "reversed":  # </w:t>
            </w:r>
            <w:r>
              <w:rPr>
                <w:rStyle w:val="VerbatimChar"/>
              </w:rPr>
              <w:t>按降序排序</w:t>
            </w:r>
            <w:r>
              <w:br/>
            </w:r>
            <w:r>
              <w:rPr>
                <w:rStyle w:val="VerbatimChar"/>
              </w:rPr>
              <w:t xml:space="preserve">        data = list(range(</w:t>
            </w:r>
            <w:proofErr w:type="spellStart"/>
            <w:r>
              <w:rPr>
                <w:rStyle w:val="VerbatimChar"/>
              </w:rPr>
              <w:t>Data.data_count</w:t>
            </w:r>
            <w:proofErr w:type="spellEnd"/>
            <w:r>
              <w:rPr>
                <w:rStyle w:val="VerbatimChar"/>
              </w:rPr>
              <w:t xml:space="preserve">, 0, -1))  # </w:t>
            </w:r>
            <w:r>
              <w:rPr>
                <w:rStyle w:val="VerbatimChar"/>
              </w:rPr>
              <w:t>生成降序列表</w:t>
            </w:r>
            <w:r>
              <w:br/>
            </w:r>
            <w:r>
              <w:rPr>
                <w:rStyle w:val="VerbatimChar"/>
              </w:rPr>
              <w:t xml:space="preserve">    # ... </w:t>
            </w:r>
            <w:r>
              <w:rPr>
                <w:rStyle w:val="VerbatimChar"/>
              </w:rPr>
              <w:t>省略其他条件分支</w:t>
            </w:r>
            <w:r>
              <w:rPr>
                <w:rStyle w:val="VerbatimChar"/>
              </w:rPr>
              <w:t xml:space="preserve"> .</w:t>
            </w:r>
            <w:proofErr w:type="gramStart"/>
            <w:r>
              <w:rPr>
                <w:rStyle w:val="VerbatimChar"/>
              </w:rPr>
              <w:t>..</w:t>
            </w:r>
            <w:proofErr w:type="gramEnd"/>
            <w:r>
              <w:br/>
            </w:r>
            <w:r>
              <w:rPr>
                <w:rStyle w:val="VerbatimChar"/>
              </w:rPr>
              <w:t xml:space="preserve">    return data</w:t>
            </w:r>
          </w:p>
        </w:tc>
      </w:tr>
    </w:tbl>
    <w:p w14:paraId="3DBD95AC" w14:textId="77777777" w:rsidR="00A4334C" w:rsidRDefault="00A4334C" w:rsidP="00A4334C">
      <w:pPr>
        <w:spacing w:line="360" w:lineRule="auto"/>
        <w:rPr>
          <w:rFonts w:asciiTheme="minorEastAsia" w:eastAsiaTheme="minorEastAsia" w:hAnsiTheme="minorEastAsia"/>
          <w:b/>
          <w:bCs/>
          <w:sz w:val="24"/>
        </w:rPr>
      </w:pPr>
    </w:p>
    <w:p w14:paraId="00AFFC28" w14:textId="79AEB0B2" w:rsidR="00184FF3" w:rsidRDefault="005720CE" w:rsidP="00A4334C">
      <w:pPr>
        <w:spacing w:line="360" w:lineRule="auto"/>
        <w:rPr>
          <w:rFonts w:asciiTheme="minorEastAsia" w:eastAsiaTheme="minorEastAsia" w:hAnsiTheme="minorEastAsia" w:hint="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核心功能的原理和作用：</w:t>
      </w:r>
      <w:r w:rsidR="00A4334C">
        <w:rPr>
          <w:rFonts w:asciiTheme="minorEastAsia" w:eastAsiaTheme="minorEastAsia" w:hAnsiTheme="minorEastAsia"/>
          <w:b/>
          <w:bCs/>
          <w:sz w:val="24"/>
        </w:rPr>
        <w:tab/>
      </w:r>
      <w:r w:rsidR="00A4334C">
        <w:rPr>
          <w:rFonts w:asciiTheme="minorEastAsia" w:eastAsiaTheme="minorEastAsia" w:hAnsiTheme="minorEastAsia"/>
          <w:b/>
          <w:bCs/>
          <w:sz w:val="24"/>
        </w:rPr>
        <w:tab/>
      </w:r>
    </w:p>
    <w:p w14:paraId="7A692C52" w14:textId="77777777" w:rsidR="00184FF3" w:rsidRDefault="005720CE" w:rsidP="002E6ACA">
      <w:pPr>
        <w:numPr>
          <w:ilvl w:val="0"/>
          <w:numId w:val="24"/>
        </w:numPr>
        <w:spacing w:line="360" w:lineRule="auto"/>
      </w:pPr>
      <w:r>
        <w:rPr>
          <w:b/>
          <w:bCs/>
        </w:rPr>
        <w:t>随机序列</w:t>
      </w:r>
      <w:r>
        <w:t xml:space="preserve"> (</w:t>
      </w:r>
      <w:r>
        <w:rPr>
          <w:rStyle w:val="VerbatimChar"/>
        </w:rPr>
        <w:t>"random"</w:t>
      </w:r>
      <w:r>
        <w:t>):</w:t>
      </w:r>
    </w:p>
    <w:p w14:paraId="2FD642EC" w14:textId="77777777" w:rsidR="00184FF3" w:rsidRDefault="005720CE" w:rsidP="002E6ACA">
      <w:pPr>
        <w:numPr>
          <w:ilvl w:val="0"/>
          <w:numId w:val="25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模拟大多数实际应用场景，元素初始状态无序。</w:t>
      </w:r>
    </w:p>
    <w:p w14:paraId="49D223C9" w14:textId="77777777" w:rsidR="00184FF3" w:rsidRDefault="005720CE" w:rsidP="002E6ACA">
      <w:pPr>
        <w:numPr>
          <w:ilvl w:val="0"/>
          <w:numId w:val="25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使用</w:t>
      </w:r>
      <w:r>
        <w:rPr>
          <w:sz w:val="24"/>
          <w:szCs w:val="32"/>
        </w:rPr>
        <w:t xml:space="preserve"> range(1, </w:t>
      </w:r>
      <w:proofErr w:type="spellStart"/>
      <w:r>
        <w:rPr>
          <w:sz w:val="24"/>
          <w:szCs w:val="32"/>
        </w:rPr>
        <w:t>Data.data_count</w:t>
      </w:r>
      <w:proofErr w:type="spellEnd"/>
      <w:r>
        <w:rPr>
          <w:sz w:val="24"/>
          <w:szCs w:val="32"/>
        </w:rPr>
        <w:t xml:space="preserve"> + 1) </w:t>
      </w:r>
      <w:r>
        <w:rPr>
          <w:sz w:val="24"/>
          <w:szCs w:val="32"/>
        </w:rPr>
        <w:t>生成一个从</w:t>
      </w:r>
      <w:r>
        <w:rPr>
          <w:sz w:val="24"/>
          <w:szCs w:val="32"/>
        </w:rPr>
        <w:t xml:space="preserve"> 1 </w:t>
      </w:r>
      <w:r>
        <w:rPr>
          <w:sz w:val="24"/>
          <w:szCs w:val="32"/>
        </w:rPr>
        <w:t>到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Data.data_count</w:t>
      </w:r>
      <w:proofErr w:type="spellEnd"/>
      <w:r>
        <w:rPr>
          <w:sz w:val="24"/>
          <w:szCs w:val="32"/>
        </w:rPr>
        <w:t xml:space="preserve"> </w:t>
      </w:r>
      <w:r>
        <w:rPr>
          <w:sz w:val="24"/>
          <w:szCs w:val="32"/>
        </w:rPr>
        <w:t>的整数序列。</w:t>
      </w:r>
    </w:p>
    <w:p w14:paraId="1DB3BDDF" w14:textId="77777777" w:rsidR="00184FF3" w:rsidRDefault="005720CE" w:rsidP="002E6ACA">
      <w:pPr>
        <w:numPr>
          <w:ilvl w:val="0"/>
          <w:numId w:val="25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调用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random.shuffle</w:t>
      </w:r>
      <w:proofErr w:type="spellEnd"/>
      <w:r>
        <w:rPr>
          <w:sz w:val="24"/>
          <w:szCs w:val="32"/>
        </w:rPr>
        <w:t xml:space="preserve">(data) </w:t>
      </w:r>
      <w:r>
        <w:rPr>
          <w:sz w:val="24"/>
          <w:szCs w:val="32"/>
        </w:rPr>
        <w:t>将列表中的元素随机打乱，为排序算法提供一个随机的初始状态。</w:t>
      </w:r>
    </w:p>
    <w:p w14:paraId="1387E46A" w14:textId="77777777" w:rsidR="00184FF3" w:rsidRDefault="005720CE" w:rsidP="002E6ACA">
      <w:pPr>
        <w:numPr>
          <w:ilvl w:val="0"/>
          <w:numId w:val="24"/>
        </w:numPr>
        <w:spacing w:line="360" w:lineRule="auto"/>
      </w:pPr>
      <w:r>
        <w:rPr>
          <w:b/>
          <w:bCs/>
        </w:rPr>
        <w:t>降序序列</w:t>
      </w:r>
      <w:r>
        <w:t xml:space="preserve"> (</w:t>
      </w:r>
      <w:r>
        <w:rPr>
          <w:rStyle w:val="VerbatimChar"/>
        </w:rPr>
        <w:t>"reversed"</w:t>
      </w:r>
      <w:r>
        <w:t>):</w:t>
      </w:r>
    </w:p>
    <w:p w14:paraId="5F526629" w14:textId="77777777" w:rsidR="00184FF3" w:rsidRDefault="005720CE" w:rsidP="002E6ACA">
      <w:pPr>
        <w:numPr>
          <w:ilvl w:val="0"/>
          <w:numId w:val="25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测试排序算法处理完全逆序的数据集的能力。</w:t>
      </w:r>
    </w:p>
    <w:p w14:paraId="772620D0" w14:textId="77777777" w:rsidR="00184FF3" w:rsidRDefault="005720CE" w:rsidP="002E6ACA">
      <w:pPr>
        <w:numPr>
          <w:ilvl w:val="0"/>
          <w:numId w:val="25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lastRenderedPageBreak/>
        <w:t>使用</w:t>
      </w:r>
      <w:r>
        <w:rPr>
          <w:sz w:val="24"/>
          <w:szCs w:val="32"/>
        </w:rPr>
        <w:t xml:space="preserve"> range(</w:t>
      </w:r>
      <w:proofErr w:type="spellStart"/>
      <w:r>
        <w:rPr>
          <w:sz w:val="24"/>
          <w:szCs w:val="32"/>
        </w:rPr>
        <w:t>Data.data_count</w:t>
      </w:r>
      <w:proofErr w:type="spellEnd"/>
      <w:r>
        <w:rPr>
          <w:sz w:val="24"/>
          <w:szCs w:val="32"/>
        </w:rPr>
        <w:t xml:space="preserve">, 0, -1) </w:t>
      </w:r>
      <w:r>
        <w:rPr>
          <w:sz w:val="24"/>
          <w:szCs w:val="32"/>
        </w:rPr>
        <w:t>生成一个从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Data.data_count</w:t>
      </w:r>
      <w:proofErr w:type="spellEnd"/>
      <w:r>
        <w:rPr>
          <w:sz w:val="24"/>
          <w:szCs w:val="32"/>
        </w:rPr>
        <w:t xml:space="preserve"> </w:t>
      </w:r>
      <w:r>
        <w:rPr>
          <w:sz w:val="24"/>
          <w:szCs w:val="32"/>
        </w:rPr>
        <w:t>递减到</w:t>
      </w:r>
      <w:r>
        <w:rPr>
          <w:sz w:val="24"/>
          <w:szCs w:val="32"/>
        </w:rPr>
        <w:t xml:space="preserve"> 1 </w:t>
      </w:r>
      <w:r>
        <w:rPr>
          <w:sz w:val="24"/>
          <w:szCs w:val="32"/>
        </w:rPr>
        <w:t>的整数序列，形成一个降序排列。</w:t>
      </w:r>
    </w:p>
    <w:p w14:paraId="0CC5B750" w14:textId="77777777" w:rsidR="00184FF3" w:rsidRDefault="005720CE" w:rsidP="002E6ACA">
      <w:pPr>
        <w:numPr>
          <w:ilvl w:val="0"/>
          <w:numId w:val="24"/>
        </w:numPr>
        <w:spacing w:line="360" w:lineRule="auto"/>
      </w:pPr>
      <w:r>
        <w:rPr>
          <w:b/>
          <w:bCs/>
        </w:rPr>
        <w:t>部分重复序列</w:t>
      </w:r>
      <w:r>
        <w:t xml:space="preserve"> (</w:t>
      </w:r>
      <w:r>
        <w:rPr>
          <w:rStyle w:val="VerbatimChar"/>
        </w:rPr>
        <w:t>"few-unique"</w:t>
      </w:r>
      <w:r>
        <w:t>):</w:t>
      </w:r>
    </w:p>
    <w:p w14:paraId="18163355" w14:textId="77777777" w:rsidR="00184FF3" w:rsidRDefault="005720CE" w:rsidP="002E6ACA">
      <w:pPr>
        <w:numPr>
          <w:ilvl w:val="0"/>
          <w:numId w:val="25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模拟具有大量重复元素的数据集，测试排序算法的效率。</w:t>
      </w:r>
    </w:p>
    <w:p w14:paraId="26BC115B" w14:textId="77777777" w:rsidR="00184FF3" w:rsidRDefault="005720CE" w:rsidP="002E6ACA">
      <w:pPr>
        <w:numPr>
          <w:ilvl w:val="0"/>
          <w:numId w:val="25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将数据集划分为四部分，每部分包含数据集中的四分之一元素，每部分的元素值分别为</w:t>
      </w:r>
      <w:r>
        <w:rPr>
          <w:sz w:val="24"/>
          <w:szCs w:val="32"/>
        </w:rPr>
        <w:t xml:space="preserve"> d, d * 2, d * 3</w:t>
      </w:r>
      <w:r>
        <w:rPr>
          <w:sz w:val="24"/>
          <w:szCs w:val="32"/>
        </w:rPr>
        <w:t>，其中</w:t>
      </w:r>
      <w:r>
        <w:rPr>
          <w:sz w:val="24"/>
          <w:szCs w:val="32"/>
        </w:rPr>
        <w:t xml:space="preserve"> d = </w:t>
      </w:r>
      <w:proofErr w:type="spellStart"/>
      <w:r>
        <w:rPr>
          <w:sz w:val="24"/>
          <w:szCs w:val="32"/>
        </w:rPr>
        <w:t>Data.data_count</w:t>
      </w:r>
      <w:proofErr w:type="spellEnd"/>
      <w:r>
        <w:rPr>
          <w:sz w:val="24"/>
          <w:szCs w:val="32"/>
        </w:rPr>
        <w:t xml:space="preserve"> // 4</w:t>
      </w:r>
      <w:r>
        <w:rPr>
          <w:sz w:val="24"/>
          <w:szCs w:val="32"/>
        </w:rPr>
        <w:t>。</w:t>
      </w:r>
    </w:p>
    <w:p w14:paraId="17F2A2DB" w14:textId="77777777" w:rsidR="00184FF3" w:rsidRDefault="005720CE" w:rsidP="002E6ACA">
      <w:pPr>
        <w:numPr>
          <w:ilvl w:val="0"/>
          <w:numId w:val="25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然后随机打乱整个列表，创建一个包含部分重复元素的数据集。</w:t>
      </w:r>
    </w:p>
    <w:p w14:paraId="525E7A62" w14:textId="77777777" w:rsidR="00184FF3" w:rsidRDefault="005720CE" w:rsidP="002E6ACA">
      <w:pPr>
        <w:numPr>
          <w:ilvl w:val="0"/>
          <w:numId w:val="24"/>
        </w:numPr>
        <w:spacing w:line="360" w:lineRule="auto"/>
      </w:pPr>
      <w:r>
        <w:rPr>
          <w:b/>
          <w:bCs/>
        </w:rPr>
        <w:t>几乎已排序序列</w:t>
      </w:r>
      <w:r>
        <w:t xml:space="preserve"> (</w:t>
      </w:r>
      <w:r>
        <w:rPr>
          <w:rStyle w:val="VerbatimChar"/>
        </w:rPr>
        <w:t>"almost-sorted"</w:t>
      </w:r>
      <w:r>
        <w:t>):</w:t>
      </w:r>
    </w:p>
    <w:p w14:paraId="0D89DEBE" w14:textId="77777777" w:rsidR="00184FF3" w:rsidRDefault="005720CE" w:rsidP="002E6ACA">
      <w:pPr>
        <w:numPr>
          <w:ilvl w:val="0"/>
          <w:numId w:val="25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测试排序算法处理接近有序的数据集的性能。</w:t>
      </w:r>
    </w:p>
    <w:p w14:paraId="7D32CA07" w14:textId="77777777" w:rsidR="00184FF3" w:rsidRDefault="005720CE" w:rsidP="002E6ACA">
      <w:pPr>
        <w:numPr>
          <w:ilvl w:val="0"/>
          <w:numId w:val="25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首先生成一个从</w:t>
      </w:r>
      <w:r>
        <w:rPr>
          <w:sz w:val="24"/>
          <w:szCs w:val="32"/>
        </w:rPr>
        <w:t xml:space="preserve"> 1 </w:t>
      </w:r>
      <w:r>
        <w:rPr>
          <w:sz w:val="24"/>
          <w:szCs w:val="32"/>
        </w:rPr>
        <w:t>到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Data.data_count</w:t>
      </w:r>
      <w:proofErr w:type="spellEnd"/>
      <w:r>
        <w:rPr>
          <w:sz w:val="24"/>
          <w:szCs w:val="32"/>
        </w:rPr>
        <w:t xml:space="preserve"> </w:t>
      </w:r>
      <w:r>
        <w:rPr>
          <w:sz w:val="24"/>
          <w:szCs w:val="32"/>
        </w:rPr>
        <w:t>的升序列表。</w:t>
      </w:r>
    </w:p>
    <w:p w14:paraId="207D78CA" w14:textId="77777777" w:rsidR="00184FF3" w:rsidRDefault="005720CE" w:rsidP="002E6ACA">
      <w:pPr>
        <w:numPr>
          <w:ilvl w:val="0"/>
          <w:numId w:val="25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随机选择两个位置</w:t>
      </w:r>
      <w:r>
        <w:rPr>
          <w:sz w:val="24"/>
          <w:szCs w:val="32"/>
        </w:rPr>
        <w:t xml:space="preserve"> a </w:t>
      </w:r>
      <w:r>
        <w:rPr>
          <w:sz w:val="24"/>
          <w:szCs w:val="32"/>
        </w:rPr>
        <w:t>和</w:t>
      </w:r>
      <w:r>
        <w:rPr>
          <w:sz w:val="24"/>
          <w:szCs w:val="32"/>
        </w:rPr>
        <w:t xml:space="preserve"> b</w:t>
      </w:r>
      <w:r>
        <w:rPr>
          <w:sz w:val="24"/>
          <w:szCs w:val="32"/>
        </w:rPr>
        <w:t>，如果相同则重新选择</w:t>
      </w:r>
      <w:r>
        <w:rPr>
          <w:sz w:val="24"/>
          <w:szCs w:val="32"/>
        </w:rPr>
        <w:t xml:space="preserve"> b</w:t>
      </w:r>
      <w:r>
        <w:rPr>
          <w:sz w:val="24"/>
          <w:szCs w:val="32"/>
        </w:rPr>
        <w:t>，保证</w:t>
      </w:r>
      <w:r>
        <w:rPr>
          <w:sz w:val="24"/>
          <w:szCs w:val="32"/>
        </w:rPr>
        <w:t xml:space="preserve"> a != b</w:t>
      </w:r>
      <w:r>
        <w:rPr>
          <w:sz w:val="24"/>
          <w:szCs w:val="32"/>
        </w:rPr>
        <w:t>。</w:t>
      </w:r>
    </w:p>
    <w:p w14:paraId="0772D110" w14:textId="44E4F5A9" w:rsidR="00184FF3" w:rsidRDefault="005720CE" w:rsidP="002E6ACA">
      <w:pPr>
        <w:numPr>
          <w:ilvl w:val="0"/>
          <w:numId w:val="25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交换这两个位置的元素，从而创建一个除了一对元素外都已排序的数据集。</w:t>
      </w:r>
    </w:p>
    <w:p w14:paraId="3A839491" w14:textId="77777777" w:rsidR="00E46149" w:rsidRPr="002E6ACA" w:rsidRDefault="00E46149" w:rsidP="00E46149">
      <w:pPr>
        <w:spacing w:line="360" w:lineRule="auto"/>
        <w:rPr>
          <w:rFonts w:hint="eastAsia"/>
          <w:sz w:val="24"/>
          <w:szCs w:val="32"/>
        </w:rPr>
      </w:pPr>
    </w:p>
    <w:p w14:paraId="6B34EC58" w14:textId="77777777" w:rsidR="00E46149" w:rsidRDefault="005720CE" w:rsidP="002E6ACA">
      <w:pPr>
        <w:pStyle w:val="a2"/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在</w:t>
      </w:r>
      <w:r>
        <w:rPr>
          <w:sz w:val="24"/>
          <w:szCs w:val="32"/>
        </w:rPr>
        <w:t xml:space="preserve"> </w:t>
      </w:r>
      <w:proofErr w:type="spellStart"/>
      <w:r w:rsidRPr="00E46149">
        <w:rPr>
          <w:b/>
          <w:bCs/>
          <w:sz w:val="24"/>
          <w:szCs w:val="32"/>
        </w:rPr>
        <w:t>draw_chart</w:t>
      </w:r>
      <w:proofErr w:type="spellEnd"/>
      <w:r w:rsidRPr="00E46149">
        <w:rPr>
          <w:b/>
          <w:bCs/>
          <w:sz w:val="24"/>
          <w:szCs w:val="32"/>
        </w:rPr>
        <w:t xml:space="preserve"> </w:t>
      </w:r>
      <w:r w:rsidRPr="00E46149">
        <w:rPr>
          <w:b/>
          <w:bCs/>
          <w:sz w:val="24"/>
          <w:szCs w:val="32"/>
        </w:rPr>
        <w:t>函数</w:t>
      </w:r>
      <w:r>
        <w:rPr>
          <w:sz w:val="24"/>
          <w:szCs w:val="32"/>
        </w:rPr>
        <w:t>中，核心功能是生成一个动态图表来展示特定排序算法的过程。</w:t>
      </w:r>
    </w:p>
    <w:p w14:paraId="39279D48" w14:textId="6045A76D" w:rsidR="00184FF3" w:rsidRDefault="005720CE" w:rsidP="002E6ACA">
      <w:pPr>
        <w:pStyle w:val="a2"/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以下是关键代码段的说明：</w:t>
      </w:r>
    </w:p>
    <w:p w14:paraId="348BE081" w14:textId="77777777" w:rsidR="00184FF3" w:rsidRDefault="005720CE" w:rsidP="002E6ACA">
      <w:pPr>
        <w:numPr>
          <w:ilvl w:val="0"/>
          <w:numId w:val="26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b/>
          <w:bCs/>
        </w:rPr>
        <w:t>初始化图表和子图</w:t>
      </w:r>
      <w:r>
        <w:t>：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FF3" w14:paraId="5F758860" w14:textId="77777777">
        <w:tc>
          <w:tcPr>
            <w:tcW w:w="9570" w:type="dxa"/>
            <w:shd w:val="clear" w:color="auto" w:fill="DEEBF6" w:themeFill="accent1" w:themeFillTint="32"/>
          </w:tcPr>
          <w:p w14:paraId="753077EC" w14:textId="77777777" w:rsidR="00184FF3" w:rsidRDefault="005720CE">
            <w:pPr>
              <w:pStyle w:val="SourceCode"/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Style w:val="VerbatimChar"/>
              </w:rPr>
              <w:t xml:space="preserve">fig = </w:t>
            </w:r>
            <w:proofErr w:type="spellStart"/>
            <w:proofErr w:type="gramStart"/>
            <w:r>
              <w:rPr>
                <w:rStyle w:val="VerbatimChar"/>
              </w:rPr>
              <w:t>plt.figure</w:t>
            </w:r>
            <w:proofErr w:type="spellEnd"/>
            <w:proofErr w:type="gramEnd"/>
            <w:r>
              <w:rPr>
                <w:rStyle w:val="VerbatimChar"/>
              </w:rPr>
              <w:t xml:space="preserve">(1, </w:t>
            </w:r>
            <w:proofErr w:type="spellStart"/>
            <w:r>
              <w:rPr>
                <w:rStyle w:val="VerbatimChar"/>
              </w:rPr>
              <w:t>figsize</w:t>
            </w:r>
            <w:proofErr w:type="spellEnd"/>
            <w:r>
              <w:rPr>
                <w:rStyle w:val="VerbatimChar"/>
              </w:rPr>
              <w:t>=(16, 9))</w:t>
            </w:r>
            <w:r>
              <w:br/>
            </w:r>
            <w:proofErr w:type="spellStart"/>
            <w:r>
              <w:rPr>
                <w:rStyle w:val="VerbatimChar"/>
              </w:rPr>
              <w:t>axs</w:t>
            </w:r>
            <w:proofErr w:type="spellEnd"/>
            <w:r>
              <w:rPr>
                <w:rStyle w:val="VerbatimChar"/>
              </w:rPr>
              <w:t xml:space="preserve"> = </w:t>
            </w:r>
            <w:proofErr w:type="spellStart"/>
            <w:r>
              <w:rPr>
                <w:rStyle w:val="VerbatimChar"/>
              </w:rPr>
              <w:t>fig.add_subplot</w:t>
            </w:r>
            <w:proofErr w:type="spellEnd"/>
            <w:r>
              <w:rPr>
                <w:rStyle w:val="VerbatimChar"/>
              </w:rPr>
              <w:t>(111)</w:t>
            </w:r>
            <w:r>
              <w:br/>
            </w:r>
            <w:proofErr w:type="spellStart"/>
            <w:r>
              <w:rPr>
                <w:rStyle w:val="VerbatimChar"/>
              </w:rPr>
              <w:t>axs.set_xticks</w:t>
            </w:r>
            <w:proofErr w:type="spellEnd"/>
            <w:r>
              <w:rPr>
                <w:rStyle w:val="VerbatimChar"/>
              </w:rPr>
              <w:t>([])</w:t>
            </w:r>
            <w:r>
              <w:br/>
            </w:r>
            <w:proofErr w:type="spellStart"/>
            <w:r>
              <w:rPr>
                <w:rStyle w:val="VerbatimChar"/>
              </w:rPr>
              <w:t>axs.set_yticks</w:t>
            </w:r>
            <w:proofErr w:type="spellEnd"/>
            <w:r>
              <w:rPr>
                <w:rStyle w:val="VerbatimChar"/>
              </w:rPr>
              <w:t>([])</w:t>
            </w:r>
            <w:r>
              <w:br/>
            </w:r>
            <w:proofErr w:type="spellStart"/>
            <w:r>
              <w:rPr>
                <w:rStyle w:val="VerbatimChar"/>
              </w:rPr>
              <w:t>plt.subplots_adjust</w:t>
            </w:r>
            <w:proofErr w:type="spellEnd"/>
            <w:r>
              <w:rPr>
                <w:rStyle w:val="VerbatimChar"/>
              </w:rPr>
              <w:t xml:space="preserve">(left=0.01, bottom=0.02, right=0.99, top=0.95, </w:t>
            </w:r>
            <w:proofErr w:type="spellStart"/>
            <w:r>
              <w:rPr>
                <w:rStyle w:val="VerbatimChar"/>
              </w:rPr>
              <w:t>wspace</w:t>
            </w:r>
            <w:proofErr w:type="spellEnd"/>
            <w:r>
              <w:rPr>
                <w:rStyle w:val="VerbatimChar"/>
              </w:rPr>
              <w:t xml:space="preserve">=0.05, </w:t>
            </w:r>
            <w:proofErr w:type="spellStart"/>
            <w:r>
              <w:rPr>
                <w:rStyle w:val="VerbatimChar"/>
              </w:rPr>
              <w:t>hspace</w:t>
            </w:r>
            <w:proofErr w:type="spellEnd"/>
            <w:r>
              <w:rPr>
                <w:rStyle w:val="VerbatimChar"/>
              </w:rPr>
              <w:t>=0.15)</w:t>
            </w:r>
          </w:p>
        </w:tc>
      </w:tr>
    </w:tbl>
    <w:p w14:paraId="3AFDBD97" w14:textId="77777777" w:rsidR="00184FF3" w:rsidRDefault="005720CE" w:rsidP="002E6ACA">
      <w:pPr>
        <w:numPr>
          <w:ilvl w:val="0"/>
          <w:numId w:val="27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创建一个新图表，并设置为</w:t>
      </w:r>
      <w:r>
        <w:rPr>
          <w:sz w:val="24"/>
          <w:szCs w:val="32"/>
        </w:rPr>
        <w:t>16:9</w:t>
      </w:r>
      <w:r>
        <w:rPr>
          <w:sz w:val="24"/>
          <w:szCs w:val="32"/>
        </w:rPr>
        <w:t>的尺寸。</w:t>
      </w:r>
    </w:p>
    <w:p w14:paraId="335F2738" w14:textId="77777777" w:rsidR="00184FF3" w:rsidRDefault="005720CE" w:rsidP="002E6ACA">
      <w:pPr>
        <w:numPr>
          <w:ilvl w:val="0"/>
          <w:numId w:val="25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添加一个子图。</w:t>
      </w:r>
    </w:p>
    <w:p w14:paraId="64704F41" w14:textId="77777777" w:rsidR="00184FF3" w:rsidRDefault="005720CE" w:rsidP="002E6ACA">
      <w:pPr>
        <w:numPr>
          <w:ilvl w:val="0"/>
          <w:numId w:val="27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隐藏坐标轴刻度，以便专注于排序动画。</w:t>
      </w:r>
    </w:p>
    <w:p w14:paraId="439D6E7E" w14:textId="77777777" w:rsidR="00184FF3" w:rsidRDefault="00184FF3"/>
    <w:p w14:paraId="09A4B79C" w14:textId="77777777" w:rsidR="00184FF3" w:rsidRDefault="005720CE" w:rsidP="002E6ACA">
      <w:pPr>
        <w:numPr>
          <w:ilvl w:val="0"/>
          <w:numId w:val="26"/>
        </w:numPr>
        <w:spacing w:line="360" w:lineRule="auto"/>
      </w:pPr>
      <w:r>
        <w:rPr>
          <w:b/>
          <w:bCs/>
        </w:rPr>
        <w:t>转换原始数据并初始化动画帧</w:t>
      </w:r>
      <w:r>
        <w:t>：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FF3" w14:paraId="0A690166" w14:textId="77777777">
        <w:tc>
          <w:tcPr>
            <w:tcW w:w="9570" w:type="dxa"/>
            <w:shd w:val="clear" w:color="auto" w:fill="DEEBF6" w:themeFill="accent1" w:themeFillTint="32"/>
          </w:tcPr>
          <w:p w14:paraId="0F249B5D" w14:textId="77777777" w:rsidR="00184FF3" w:rsidRDefault="005720CE">
            <w:pPr>
              <w:pStyle w:val="SourceCode"/>
              <w:numPr>
                <w:ilvl w:val="0"/>
                <w:numId w:val="21"/>
              </w:numPr>
            </w:pPr>
            <w:proofErr w:type="spellStart"/>
            <w:r>
              <w:rPr>
                <w:rStyle w:val="VerbatimChar"/>
              </w:rPr>
              <w:t>data_set</w:t>
            </w:r>
            <w:proofErr w:type="spellEnd"/>
            <w:r>
              <w:rPr>
                <w:rStyle w:val="VerbatimChar"/>
              </w:rPr>
              <w:t xml:space="preserve"> = [Data(d) for d in </w:t>
            </w:r>
            <w:proofErr w:type="spellStart"/>
            <w:r>
              <w:rPr>
                <w:rStyle w:val="VerbatimChar"/>
              </w:rPr>
              <w:t>original_data</w:t>
            </w:r>
            <w:proofErr w:type="spellEnd"/>
            <w:r>
              <w:rPr>
                <w:rStyle w:val="VerbatimChar"/>
              </w:rPr>
              <w:t>]</w:t>
            </w:r>
            <w:r>
              <w:br/>
            </w:r>
            <w:r>
              <w:rPr>
                <w:rStyle w:val="VerbatimChar"/>
              </w:rPr>
              <w:t>frames = funs[</w:t>
            </w:r>
            <w:proofErr w:type="spellStart"/>
            <w:r>
              <w:rPr>
                <w:rStyle w:val="VerbatimChar"/>
              </w:rPr>
              <w:t>stype</w:t>
            </w:r>
            <w:proofErr w:type="spellEnd"/>
            <w:r>
              <w:rPr>
                <w:rStyle w:val="VerbatimChar"/>
              </w:rPr>
              <w:t>](</w:t>
            </w:r>
            <w:proofErr w:type="spellStart"/>
            <w:r>
              <w:rPr>
                <w:rStyle w:val="VerbatimChar"/>
              </w:rPr>
              <w:t>data_set</w:t>
            </w:r>
            <w:proofErr w:type="spellEnd"/>
            <w:r>
              <w:rPr>
                <w:rStyle w:val="VerbatimChar"/>
              </w:rPr>
              <w:t>)</w:t>
            </w:r>
          </w:p>
        </w:tc>
      </w:tr>
    </w:tbl>
    <w:p w14:paraId="79676BE2" w14:textId="77777777" w:rsidR="00184FF3" w:rsidRDefault="005720CE" w:rsidP="002E6ACA">
      <w:pPr>
        <w:numPr>
          <w:ilvl w:val="0"/>
          <w:numId w:val="28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将原始数据转换为</w:t>
      </w:r>
      <w:r>
        <w:rPr>
          <w:sz w:val="24"/>
          <w:szCs w:val="32"/>
        </w:rPr>
        <w:t xml:space="preserve"> Data </w:t>
      </w:r>
      <w:r>
        <w:rPr>
          <w:sz w:val="24"/>
          <w:szCs w:val="32"/>
        </w:rPr>
        <w:t>对象，这些对象包含了排序所需的所有信息，</w:t>
      </w:r>
      <w:proofErr w:type="gramStart"/>
      <w:r>
        <w:rPr>
          <w:sz w:val="24"/>
          <w:szCs w:val="32"/>
        </w:rPr>
        <w:t>如值和</w:t>
      </w:r>
      <w:proofErr w:type="gramEnd"/>
      <w:r>
        <w:rPr>
          <w:sz w:val="24"/>
          <w:szCs w:val="32"/>
        </w:rPr>
        <w:t>颜色。</w:t>
      </w:r>
    </w:p>
    <w:p w14:paraId="0FA2C866" w14:textId="77777777" w:rsidR="00184FF3" w:rsidRDefault="005720CE" w:rsidP="002E6ACA">
      <w:pPr>
        <w:numPr>
          <w:ilvl w:val="0"/>
          <w:numId w:val="27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调用排序算法函数，获取整个排序过程的动画帧。</w:t>
      </w:r>
    </w:p>
    <w:p w14:paraId="72EE97F1" w14:textId="77777777" w:rsidR="00184FF3" w:rsidRDefault="00184FF3" w:rsidP="002E6ACA">
      <w:pPr>
        <w:spacing w:line="360" w:lineRule="auto"/>
        <w:rPr>
          <w:sz w:val="24"/>
          <w:szCs w:val="32"/>
        </w:rPr>
      </w:pPr>
    </w:p>
    <w:p w14:paraId="4647DCCE" w14:textId="77777777" w:rsidR="00184FF3" w:rsidRDefault="005720CE" w:rsidP="002E6ACA">
      <w:pPr>
        <w:numPr>
          <w:ilvl w:val="0"/>
          <w:numId w:val="26"/>
        </w:numPr>
        <w:spacing w:line="360" w:lineRule="auto"/>
      </w:pPr>
      <w:r>
        <w:rPr>
          <w:b/>
          <w:bCs/>
        </w:rPr>
        <w:t>打印排序算法信息</w:t>
      </w:r>
      <w:r>
        <w:t>：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FF3" w14:paraId="5769CFEF" w14:textId="77777777">
        <w:tc>
          <w:tcPr>
            <w:tcW w:w="9570" w:type="dxa"/>
            <w:shd w:val="clear" w:color="auto" w:fill="DEEBF6" w:themeFill="accent1" w:themeFillTint="32"/>
          </w:tcPr>
          <w:p w14:paraId="4DEEA62C" w14:textId="77777777" w:rsidR="00184FF3" w:rsidRDefault="005720CE">
            <w:pPr>
              <w:pStyle w:val="SourceCode"/>
              <w:numPr>
                <w:ilvl w:val="0"/>
                <w:numId w:val="21"/>
              </w:numPr>
            </w:pPr>
            <w:proofErr w:type="gramStart"/>
            <w:r>
              <w:rPr>
                <w:rStyle w:val="VerbatimChar"/>
              </w:rPr>
              <w:t>print(</w:t>
            </w:r>
            <w:proofErr w:type="gramEnd"/>
            <w:r>
              <w:rPr>
                <w:rStyle w:val="VerbatimChar"/>
              </w:rPr>
              <w:t>"%s: %d frames." % (</w:t>
            </w:r>
            <w:proofErr w:type="spellStart"/>
            <w:proofErr w:type="gramStart"/>
            <w:r>
              <w:rPr>
                <w:rStyle w:val="VerbatimChar"/>
              </w:rPr>
              <w:t>re.findall</w:t>
            </w:r>
            <w:proofErr w:type="spellEnd"/>
            <w:proofErr w:type="gramEnd"/>
            <w:r>
              <w:rPr>
                <w:rStyle w:val="VerbatimChar"/>
              </w:rPr>
              <w:t>(r"\w+ Sort", titles[</w:t>
            </w:r>
            <w:proofErr w:type="spellStart"/>
            <w:r>
              <w:rPr>
                <w:rStyle w:val="VerbatimChar"/>
              </w:rPr>
              <w:t>stype</w:t>
            </w:r>
            <w:proofErr w:type="spellEnd"/>
            <w:r>
              <w:rPr>
                <w:rStyle w:val="VerbatimChar"/>
              </w:rPr>
              <w:t xml:space="preserve">])[0], </w:t>
            </w:r>
            <w:proofErr w:type="spellStart"/>
            <w:r>
              <w:rPr>
                <w:rStyle w:val="VerbatimChar"/>
              </w:rPr>
              <w:t>len</w:t>
            </w:r>
            <w:proofErr w:type="spellEnd"/>
            <w:r>
              <w:rPr>
                <w:rStyle w:val="VerbatimChar"/>
              </w:rPr>
              <w:t>(frames)))</w:t>
            </w:r>
          </w:p>
        </w:tc>
      </w:tr>
    </w:tbl>
    <w:p w14:paraId="115AD786" w14:textId="77777777" w:rsidR="00184FF3" w:rsidRDefault="005720CE" w:rsidP="002E6ACA">
      <w:pPr>
        <w:numPr>
          <w:ilvl w:val="0"/>
          <w:numId w:val="25"/>
        </w:numPr>
        <w:spacing w:line="360" w:lineRule="auto"/>
      </w:pPr>
      <w:r>
        <w:rPr>
          <w:sz w:val="24"/>
          <w:szCs w:val="32"/>
        </w:rPr>
        <w:t>打印排序算法的名称和动画</w:t>
      </w:r>
      <w:proofErr w:type="gramStart"/>
      <w:r>
        <w:rPr>
          <w:sz w:val="24"/>
          <w:szCs w:val="32"/>
        </w:rPr>
        <w:t>帧</w:t>
      </w:r>
      <w:proofErr w:type="gramEnd"/>
      <w:r>
        <w:rPr>
          <w:sz w:val="24"/>
          <w:szCs w:val="32"/>
        </w:rPr>
        <w:t>总数。</w:t>
      </w:r>
    </w:p>
    <w:p w14:paraId="46CCAF4B" w14:textId="77777777" w:rsidR="00184FF3" w:rsidRDefault="00184FF3" w:rsidP="002E6ACA">
      <w:pPr>
        <w:spacing w:line="360" w:lineRule="auto"/>
        <w:rPr>
          <w:rFonts w:hint="eastAsia"/>
          <w:sz w:val="24"/>
          <w:szCs w:val="32"/>
        </w:rPr>
      </w:pPr>
    </w:p>
    <w:p w14:paraId="356DB061" w14:textId="77777777" w:rsidR="00184FF3" w:rsidRDefault="005720CE" w:rsidP="002E6ACA">
      <w:pPr>
        <w:numPr>
          <w:ilvl w:val="0"/>
          <w:numId w:val="26"/>
        </w:numPr>
        <w:spacing w:line="360" w:lineRule="auto"/>
      </w:pPr>
      <w:r>
        <w:rPr>
          <w:b/>
          <w:bCs/>
        </w:rPr>
        <w:t>定义动画函数</w:t>
      </w:r>
      <w:r>
        <w:t>：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FF3" w14:paraId="430614F7" w14:textId="77777777">
        <w:tc>
          <w:tcPr>
            <w:tcW w:w="9570" w:type="dxa"/>
            <w:shd w:val="clear" w:color="auto" w:fill="DEEBF6" w:themeFill="accent1" w:themeFillTint="32"/>
          </w:tcPr>
          <w:p w14:paraId="4C1454CD" w14:textId="77777777" w:rsidR="00184FF3" w:rsidRDefault="005720CE">
            <w:pPr>
              <w:pStyle w:val="SourceCode"/>
              <w:numPr>
                <w:ilvl w:val="0"/>
                <w:numId w:val="21"/>
              </w:numPr>
            </w:pPr>
            <w:r>
              <w:rPr>
                <w:rStyle w:val="VerbatimChar"/>
              </w:rPr>
              <w:t>def animate(fi):</w:t>
            </w:r>
            <w:r>
              <w:br/>
            </w:r>
            <w:r>
              <w:rPr>
                <w:rStyle w:val="VerbatimChar"/>
              </w:rPr>
              <w:t xml:space="preserve">    # ... </w:t>
            </w:r>
            <w:r>
              <w:rPr>
                <w:rStyle w:val="VerbatimChar"/>
              </w:rPr>
              <w:t>动画绘制代码</w:t>
            </w:r>
            <w:r>
              <w:rPr>
                <w:rStyle w:val="VerbatimChar"/>
              </w:rPr>
              <w:t xml:space="preserve"> ...</w:t>
            </w:r>
          </w:p>
        </w:tc>
      </w:tr>
    </w:tbl>
    <w:p w14:paraId="5B5F0F10" w14:textId="77777777" w:rsidR="00184FF3" w:rsidRDefault="005720CE" w:rsidP="002E6ACA">
      <w:pPr>
        <w:numPr>
          <w:ilvl w:val="0"/>
          <w:numId w:val="29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根据当前</w:t>
      </w:r>
      <w:proofErr w:type="gramStart"/>
      <w:r>
        <w:rPr>
          <w:sz w:val="24"/>
          <w:szCs w:val="32"/>
        </w:rPr>
        <w:t>帧</w:t>
      </w:r>
      <w:proofErr w:type="gramEnd"/>
      <w:r>
        <w:rPr>
          <w:sz w:val="24"/>
          <w:szCs w:val="32"/>
        </w:rPr>
        <w:t>编号</w:t>
      </w:r>
      <w:r>
        <w:rPr>
          <w:sz w:val="24"/>
          <w:szCs w:val="32"/>
        </w:rPr>
        <w:t xml:space="preserve"> fi </w:t>
      </w:r>
      <w:r>
        <w:rPr>
          <w:sz w:val="24"/>
          <w:szCs w:val="32"/>
        </w:rPr>
        <w:t>绘制柱状图，表示排序算法的当前状态。</w:t>
      </w:r>
    </w:p>
    <w:p w14:paraId="68D1AFA7" w14:textId="77777777" w:rsidR="00184FF3" w:rsidRDefault="00184FF3" w:rsidP="002E6ACA">
      <w:pPr>
        <w:spacing w:line="360" w:lineRule="auto"/>
        <w:rPr>
          <w:sz w:val="24"/>
          <w:szCs w:val="32"/>
        </w:rPr>
      </w:pPr>
    </w:p>
    <w:p w14:paraId="4F4C8783" w14:textId="77777777" w:rsidR="00184FF3" w:rsidRDefault="005720CE" w:rsidP="002E6ACA">
      <w:pPr>
        <w:numPr>
          <w:ilvl w:val="0"/>
          <w:numId w:val="26"/>
        </w:numPr>
        <w:spacing w:line="360" w:lineRule="auto"/>
      </w:pPr>
      <w:r>
        <w:rPr>
          <w:b/>
          <w:bCs/>
        </w:rPr>
        <w:t>创建动画对象</w:t>
      </w:r>
      <w:r>
        <w:t>：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FF3" w14:paraId="4590A8C0" w14:textId="77777777">
        <w:tc>
          <w:tcPr>
            <w:tcW w:w="9570" w:type="dxa"/>
            <w:shd w:val="clear" w:color="auto" w:fill="DEEBF6" w:themeFill="accent1" w:themeFillTint="32"/>
          </w:tcPr>
          <w:p w14:paraId="45F7915E" w14:textId="77777777" w:rsidR="00184FF3" w:rsidRDefault="005720CE">
            <w:pPr>
              <w:pStyle w:val="SourceCode"/>
              <w:numPr>
                <w:ilvl w:val="0"/>
                <w:numId w:val="21"/>
              </w:numPr>
            </w:pPr>
            <w:proofErr w:type="spellStart"/>
            <w:r>
              <w:rPr>
                <w:rStyle w:val="VerbatimChar"/>
              </w:rPr>
              <w:t>anim</w:t>
            </w:r>
            <w:proofErr w:type="spellEnd"/>
            <w:r>
              <w:rPr>
                <w:rStyle w:val="VerbatimChar"/>
              </w:rPr>
              <w:t xml:space="preserve"> = </w:t>
            </w:r>
            <w:proofErr w:type="spellStart"/>
            <w:proofErr w:type="gramStart"/>
            <w:r>
              <w:rPr>
                <w:rStyle w:val="VerbatimChar"/>
              </w:rPr>
              <w:t>animation.FuncAnimation</w:t>
            </w:r>
            <w:proofErr w:type="spellEnd"/>
            <w:proofErr w:type="gramEnd"/>
            <w:r>
              <w:rPr>
                <w:rStyle w:val="VerbatimChar"/>
              </w:rPr>
              <w:t>(fig, animate, frames=</w:t>
            </w:r>
            <w:proofErr w:type="spellStart"/>
            <w:r>
              <w:rPr>
                <w:rStyle w:val="VerbatimChar"/>
              </w:rPr>
              <w:t>len</w:t>
            </w:r>
            <w:proofErr w:type="spellEnd"/>
            <w:r>
              <w:rPr>
                <w:rStyle w:val="VerbatimChar"/>
              </w:rPr>
              <w:t>(frames), interval=</w:t>
            </w:r>
            <w:proofErr w:type="spellStart"/>
            <w:r>
              <w:rPr>
                <w:rStyle w:val="VerbatimChar"/>
              </w:rPr>
              <w:t>frame_interval</w:t>
            </w:r>
            <w:proofErr w:type="spellEnd"/>
            <w:r>
              <w:rPr>
                <w:rStyle w:val="VerbatimChar"/>
              </w:rPr>
              <w:t>)</w:t>
            </w:r>
          </w:p>
        </w:tc>
      </w:tr>
    </w:tbl>
    <w:p w14:paraId="59A6B347" w14:textId="77777777" w:rsidR="00184FF3" w:rsidRDefault="005720CE" w:rsidP="002E6ACA">
      <w:pPr>
        <w:numPr>
          <w:ilvl w:val="0"/>
          <w:numId w:val="30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使用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FuncAnimation</w:t>
      </w:r>
      <w:proofErr w:type="spellEnd"/>
      <w:r>
        <w:rPr>
          <w:sz w:val="24"/>
          <w:szCs w:val="32"/>
        </w:rPr>
        <w:t xml:space="preserve"> </w:t>
      </w:r>
      <w:r>
        <w:rPr>
          <w:sz w:val="24"/>
          <w:szCs w:val="32"/>
        </w:rPr>
        <w:t>创建动画对象，指定动画函数、帧数和</w:t>
      </w:r>
      <w:proofErr w:type="gramStart"/>
      <w:r>
        <w:rPr>
          <w:sz w:val="24"/>
          <w:szCs w:val="32"/>
        </w:rPr>
        <w:t>帧间隔</w:t>
      </w:r>
      <w:proofErr w:type="gramEnd"/>
      <w:r>
        <w:rPr>
          <w:sz w:val="24"/>
          <w:szCs w:val="32"/>
        </w:rPr>
        <w:t>。</w:t>
      </w:r>
    </w:p>
    <w:p w14:paraId="6B38895A" w14:textId="77777777" w:rsidR="00184FF3" w:rsidRDefault="00184FF3" w:rsidP="002E6ACA">
      <w:pPr>
        <w:spacing w:line="360" w:lineRule="auto"/>
        <w:rPr>
          <w:sz w:val="24"/>
          <w:szCs w:val="32"/>
        </w:rPr>
      </w:pPr>
    </w:p>
    <w:p w14:paraId="72FA2460" w14:textId="77777777" w:rsidR="00184FF3" w:rsidRDefault="005720CE" w:rsidP="002E6ACA">
      <w:pPr>
        <w:numPr>
          <w:ilvl w:val="0"/>
          <w:numId w:val="26"/>
        </w:numPr>
        <w:spacing w:line="360" w:lineRule="auto"/>
      </w:pPr>
      <w:r>
        <w:rPr>
          <w:b/>
          <w:bCs/>
        </w:rPr>
        <w:t>返回绘图对象和动画对象</w:t>
      </w:r>
      <w:r>
        <w:t>：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FF3" w14:paraId="4F36FF7C" w14:textId="77777777">
        <w:tc>
          <w:tcPr>
            <w:tcW w:w="9570" w:type="dxa"/>
            <w:shd w:val="clear" w:color="auto" w:fill="DEEBF6" w:themeFill="accent1" w:themeFillTint="32"/>
          </w:tcPr>
          <w:p w14:paraId="01525943" w14:textId="77777777" w:rsidR="00184FF3" w:rsidRDefault="005720CE">
            <w:pPr>
              <w:pStyle w:val="SourceCode"/>
              <w:numPr>
                <w:ilvl w:val="0"/>
                <w:numId w:val="21"/>
              </w:numPr>
            </w:pPr>
            <w:r>
              <w:rPr>
                <w:rStyle w:val="VerbatimChar"/>
              </w:rPr>
              <w:t xml:space="preserve">return </w:t>
            </w:r>
            <w:proofErr w:type="spellStart"/>
            <w:r>
              <w:rPr>
                <w:rStyle w:val="VerbatimChar"/>
              </w:rPr>
              <w:t>plt</w:t>
            </w:r>
            <w:proofErr w:type="spellEnd"/>
            <w:r>
              <w:rPr>
                <w:rStyle w:val="VerbatimChar"/>
              </w:rPr>
              <w:t xml:space="preserve">, </w:t>
            </w:r>
            <w:proofErr w:type="spellStart"/>
            <w:r>
              <w:rPr>
                <w:rStyle w:val="VerbatimChar"/>
              </w:rPr>
              <w:t>anim</w:t>
            </w:r>
            <w:proofErr w:type="spellEnd"/>
          </w:p>
        </w:tc>
      </w:tr>
    </w:tbl>
    <w:p w14:paraId="0BF40EF8" w14:textId="77777777" w:rsidR="00184FF3" w:rsidRDefault="005720CE" w:rsidP="002E6ACA">
      <w:pPr>
        <w:numPr>
          <w:ilvl w:val="0"/>
          <w:numId w:val="31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返回</w:t>
      </w:r>
      <w:r>
        <w:rPr>
          <w:sz w:val="24"/>
          <w:szCs w:val="32"/>
        </w:rPr>
        <w:t>Matplotlib</w:t>
      </w:r>
      <w:r>
        <w:rPr>
          <w:sz w:val="24"/>
          <w:szCs w:val="32"/>
        </w:rPr>
        <w:t>的绘图对象和动画对象，以便进一步操作或展示。</w:t>
      </w:r>
    </w:p>
    <w:p w14:paraId="2CEEF3A5" w14:textId="77777777" w:rsidR="00184FF3" w:rsidRDefault="00184FF3" w:rsidP="002E6ACA">
      <w:pPr>
        <w:pStyle w:val="FirstParagraph"/>
        <w:spacing w:line="360" w:lineRule="auto"/>
        <w:rPr>
          <w:lang w:eastAsia="zh-CN"/>
        </w:rPr>
      </w:pPr>
    </w:p>
    <w:p w14:paraId="6605D994" w14:textId="77777777" w:rsidR="00184FF3" w:rsidRDefault="005720CE" w:rsidP="002E6ACA">
      <w:pPr>
        <w:pStyle w:val="a2"/>
        <w:spacing w:line="360" w:lineRule="auto"/>
      </w:pPr>
      <w:r>
        <w:rPr>
          <w:sz w:val="24"/>
          <w:szCs w:val="32"/>
        </w:rPr>
        <w:t>在</w:t>
      </w:r>
      <w:r w:rsidRPr="00E46149">
        <w:rPr>
          <w:b/>
          <w:bCs/>
          <w:sz w:val="24"/>
          <w:szCs w:val="32"/>
        </w:rPr>
        <w:t xml:space="preserve"> </w:t>
      </w:r>
      <w:proofErr w:type="spellStart"/>
      <w:r w:rsidRPr="00E46149">
        <w:rPr>
          <w:rStyle w:val="VerbatimChar"/>
          <w:b/>
          <w:bCs/>
        </w:rPr>
        <w:t>draw_all_charts</w:t>
      </w:r>
      <w:proofErr w:type="spellEnd"/>
      <w:r w:rsidRPr="00E46149">
        <w:rPr>
          <w:b/>
          <w:bCs/>
          <w:sz w:val="24"/>
          <w:szCs w:val="32"/>
        </w:rPr>
        <w:t xml:space="preserve"> </w:t>
      </w:r>
      <w:r w:rsidRPr="00E46149">
        <w:rPr>
          <w:b/>
          <w:bCs/>
          <w:sz w:val="24"/>
          <w:szCs w:val="32"/>
        </w:rPr>
        <w:t>函数</w:t>
      </w:r>
      <w:r>
        <w:rPr>
          <w:sz w:val="24"/>
          <w:szCs w:val="32"/>
        </w:rPr>
        <w:t>中，核心功能是创建一个包含所有排序算法动态图表的复合图表。</w:t>
      </w:r>
    </w:p>
    <w:p w14:paraId="0978FE67" w14:textId="77777777" w:rsidR="00184FF3" w:rsidRDefault="005720CE" w:rsidP="002E6ACA">
      <w:pPr>
        <w:pStyle w:val="a2"/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以下是关键代码</w:t>
      </w:r>
      <w:proofErr w:type="gramStart"/>
      <w:r>
        <w:rPr>
          <w:sz w:val="24"/>
          <w:szCs w:val="32"/>
        </w:rPr>
        <w:t>段及其</w:t>
      </w:r>
      <w:proofErr w:type="gramEnd"/>
      <w:r>
        <w:rPr>
          <w:sz w:val="24"/>
          <w:szCs w:val="32"/>
        </w:rPr>
        <w:t>说明：</w:t>
      </w:r>
    </w:p>
    <w:p w14:paraId="6549BE43" w14:textId="77777777" w:rsidR="00184FF3" w:rsidRDefault="005720CE" w:rsidP="002E6ACA">
      <w:pPr>
        <w:numPr>
          <w:ilvl w:val="0"/>
          <w:numId w:val="32"/>
        </w:numPr>
        <w:spacing w:line="360" w:lineRule="auto"/>
      </w:pPr>
      <w:r>
        <w:rPr>
          <w:b/>
          <w:bCs/>
        </w:rPr>
        <w:t>初始化图表和子图</w:t>
      </w:r>
      <w:r>
        <w:t>：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FF3" w14:paraId="12FE48AA" w14:textId="77777777">
        <w:tc>
          <w:tcPr>
            <w:tcW w:w="9570" w:type="dxa"/>
            <w:shd w:val="clear" w:color="auto" w:fill="DEEBF6" w:themeFill="accent1" w:themeFillTint="32"/>
          </w:tcPr>
          <w:p w14:paraId="5914EE14" w14:textId="77777777" w:rsidR="00184FF3" w:rsidRDefault="005720CE">
            <w:pPr>
              <w:pStyle w:val="SourceCode"/>
              <w:numPr>
                <w:ilvl w:val="0"/>
                <w:numId w:val="21"/>
              </w:numPr>
            </w:pPr>
            <w:r>
              <w:rPr>
                <w:rStyle w:val="NormalTok"/>
              </w:rPr>
              <w:t xml:space="preserve">fig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proofErr w:type="gramStart"/>
            <w:r>
              <w:rPr>
                <w:rStyle w:val="NormalTok"/>
              </w:rPr>
              <w:t>plt.figure</w:t>
            </w:r>
            <w:proofErr w:type="spellEnd"/>
            <w:proofErr w:type="gramEnd"/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figsize</w:t>
            </w:r>
            <w:proofErr w:type="spellEnd"/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16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9</w:t>
            </w:r>
            <w:r>
              <w:rPr>
                <w:rStyle w:val="NormalTok"/>
              </w:rPr>
              <w:t>))</w:t>
            </w:r>
            <w:r>
              <w:br/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in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range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6</w:t>
            </w:r>
            <w:r>
              <w:rPr>
                <w:rStyle w:val="NormalTok"/>
              </w:rPr>
              <w:t>):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axs.append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fig.add_subplot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331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>))</w:t>
            </w:r>
          </w:p>
        </w:tc>
      </w:tr>
    </w:tbl>
    <w:p w14:paraId="40365B9A" w14:textId="77777777" w:rsidR="00184FF3" w:rsidRDefault="005720CE" w:rsidP="002E6ACA">
      <w:pPr>
        <w:numPr>
          <w:ilvl w:val="0"/>
          <w:numId w:val="31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创建一个新的图表，并为六种排序算法设置子图。</w:t>
      </w:r>
    </w:p>
    <w:p w14:paraId="0065057B" w14:textId="77777777" w:rsidR="00184FF3" w:rsidRDefault="00184FF3" w:rsidP="002E6ACA">
      <w:pPr>
        <w:spacing w:line="360" w:lineRule="auto"/>
        <w:rPr>
          <w:sz w:val="24"/>
          <w:szCs w:val="32"/>
        </w:rPr>
      </w:pPr>
    </w:p>
    <w:p w14:paraId="3E8FEDB1" w14:textId="77777777" w:rsidR="00184FF3" w:rsidRDefault="005720CE" w:rsidP="002E6ACA">
      <w:pPr>
        <w:numPr>
          <w:ilvl w:val="0"/>
          <w:numId w:val="32"/>
        </w:numPr>
        <w:spacing w:line="360" w:lineRule="auto"/>
      </w:pPr>
      <w:r>
        <w:rPr>
          <w:b/>
          <w:bCs/>
        </w:rPr>
        <w:lastRenderedPageBreak/>
        <w:t>隐藏坐标轴</w:t>
      </w:r>
      <w:r>
        <w:t>：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FF3" w14:paraId="01E29970" w14:textId="77777777">
        <w:tc>
          <w:tcPr>
            <w:tcW w:w="9570" w:type="dxa"/>
            <w:shd w:val="clear" w:color="auto" w:fill="DEEBF6" w:themeFill="accent1" w:themeFillTint="32"/>
          </w:tcPr>
          <w:p w14:paraId="329E6703" w14:textId="77777777" w:rsidR="00184FF3" w:rsidRDefault="005720CE">
            <w:pPr>
              <w:pStyle w:val="SourceCode"/>
              <w:numPr>
                <w:ilvl w:val="0"/>
                <w:numId w:val="21"/>
              </w:numPr>
            </w:pPr>
            <w:proofErr w:type="spellStart"/>
            <w:r>
              <w:rPr>
                <w:rStyle w:val="NormalTok"/>
              </w:rPr>
              <w:t>axs</w:t>
            </w:r>
            <w:proofErr w:type="spellEnd"/>
            <w:r>
              <w:rPr>
                <w:rStyle w:val="NormalTok"/>
              </w:rPr>
              <w:t>[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proofErr w:type="gramStart"/>
            <w:r>
              <w:rPr>
                <w:rStyle w:val="NormalTok"/>
              </w:rPr>
              <w:t>].</w:t>
            </w:r>
            <w:proofErr w:type="spellStart"/>
            <w:r>
              <w:rPr>
                <w:rStyle w:val="NormalTok"/>
              </w:rPr>
              <w:t>set</w:t>
            </w:r>
            <w:proofErr w:type="gramEnd"/>
            <w:r>
              <w:rPr>
                <w:rStyle w:val="NormalTok"/>
              </w:rPr>
              <w:t>_xticks</w:t>
            </w:r>
            <w:proofErr w:type="spellEnd"/>
            <w:r>
              <w:rPr>
                <w:rStyle w:val="NormalTok"/>
              </w:rPr>
              <w:t>([])</w:t>
            </w:r>
            <w:r>
              <w:br/>
            </w:r>
            <w:proofErr w:type="spellStart"/>
            <w:r>
              <w:rPr>
                <w:rStyle w:val="NormalTok"/>
              </w:rPr>
              <w:t>axs</w:t>
            </w:r>
            <w:proofErr w:type="spellEnd"/>
            <w:r>
              <w:rPr>
                <w:rStyle w:val="NormalTok"/>
              </w:rPr>
              <w:t>[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].</w:t>
            </w:r>
            <w:proofErr w:type="spellStart"/>
            <w:r>
              <w:rPr>
                <w:rStyle w:val="NormalTok"/>
              </w:rPr>
              <w:t>set_yticks</w:t>
            </w:r>
            <w:proofErr w:type="spellEnd"/>
            <w:r>
              <w:rPr>
                <w:rStyle w:val="NormalTok"/>
              </w:rPr>
              <w:t>([])</w:t>
            </w:r>
          </w:p>
        </w:tc>
      </w:tr>
    </w:tbl>
    <w:p w14:paraId="6D250BC4" w14:textId="77777777" w:rsidR="00184FF3" w:rsidRDefault="005720CE" w:rsidP="002E6ACA">
      <w:pPr>
        <w:numPr>
          <w:ilvl w:val="0"/>
          <w:numId w:val="31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隐藏所有子图的坐标轴刻度，以便专注于排序动画。</w:t>
      </w:r>
    </w:p>
    <w:p w14:paraId="4141533E" w14:textId="77777777" w:rsidR="00184FF3" w:rsidRDefault="00184FF3" w:rsidP="002E6ACA">
      <w:pPr>
        <w:spacing w:line="360" w:lineRule="auto"/>
        <w:rPr>
          <w:sz w:val="24"/>
          <w:szCs w:val="32"/>
        </w:rPr>
      </w:pPr>
    </w:p>
    <w:p w14:paraId="022357CE" w14:textId="77777777" w:rsidR="00184FF3" w:rsidRDefault="005720CE" w:rsidP="002E6ACA">
      <w:pPr>
        <w:numPr>
          <w:ilvl w:val="0"/>
          <w:numId w:val="32"/>
        </w:numPr>
        <w:spacing w:line="360" w:lineRule="auto"/>
      </w:pPr>
      <w:r>
        <w:rPr>
          <w:b/>
          <w:bCs/>
        </w:rPr>
        <w:t>调整子图布局</w:t>
      </w:r>
      <w:r>
        <w:t>：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FF3" w14:paraId="1F3A0BC0" w14:textId="77777777">
        <w:tc>
          <w:tcPr>
            <w:tcW w:w="9570" w:type="dxa"/>
            <w:shd w:val="clear" w:color="auto" w:fill="DEEBF6" w:themeFill="accent1" w:themeFillTint="32"/>
          </w:tcPr>
          <w:p w14:paraId="20EC2AFE" w14:textId="77777777" w:rsidR="00184FF3" w:rsidRDefault="005720CE">
            <w:pPr>
              <w:pStyle w:val="SourceCode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rStyle w:val="NormalTok"/>
              </w:rPr>
              <w:t>plt.subplots</w:t>
            </w:r>
            <w:proofErr w:type="gramEnd"/>
            <w:r>
              <w:rPr>
                <w:rStyle w:val="NormalTok"/>
              </w:rPr>
              <w:t>_adjust</w:t>
            </w:r>
            <w:proofErr w:type="spellEnd"/>
            <w:r>
              <w:rPr>
                <w:rStyle w:val="NormalTok"/>
              </w:rPr>
              <w:t>(left</w:t>
            </w:r>
            <w:r>
              <w:rPr>
                <w:rStyle w:val="OperatorTok"/>
              </w:rPr>
              <w:t>=</w:t>
            </w:r>
            <w:r>
              <w:rPr>
                <w:rStyle w:val="FloatTok"/>
              </w:rPr>
              <w:t>0.01</w:t>
            </w:r>
            <w:r>
              <w:rPr>
                <w:rStyle w:val="NormalTok"/>
              </w:rPr>
              <w:t>, bottom</w:t>
            </w:r>
            <w:r>
              <w:rPr>
                <w:rStyle w:val="OperatorTok"/>
              </w:rPr>
              <w:t>=</w:t>
            </w:r>
            <w:r>
              <w:rPr>
                <w:rStyle w:val="FloatTok"/>
              </w:rPr>
              <w:t>0.02</w:t>
            </w:r>
            <w:r>
              <w:rPr>
                <w:rStyle w:val="NormalTok"/>
              </w:rPr>
              <w:t>, right</w:t>
            </w:r>
            <w:r>
              <w:rPr>
                <w:rStyle w:val="OperatorTok"/>
              </w:rPr>
              <w:t>=</w:t>
            </w:r>
            <w:r>
              <w:rPr>
                <w:rStyle w:val="FloatTok"/>
              </w:rPr>
              <w:t>0.99</w:t>
            </w:r>
            <w:r>
              <w:rPr>
                <w:rStyle w:val="NormalTok"/>
              </w:rPr>
              <w:t>, top</w:t>
            </w:r>
            <w:r>
              <w:rPr>
                <w:rStyle w:val="OperatorTok"/>
              </w:rPr>
              <w:t>=</w:t>
            </w:r>
            <w:r>
              <w:rPr>
                <w:rStyle w:val="FloatTok"/>
              </w:rPr>
              <w:t>0.95</w:t>
            </w:r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wspace</w:t>
            </w:r>
            <w:proofErr w:type="spellEnd"/>
            <w:r>
              <w:rPr>
                <w:rStyle w:val="OperatorTok"/>
              </w:rPr>
              <w:t>=</w:t>
            </w:r>
            <w:r>
              <w:rPr>
                <w:rStyle w:val="FloatTok"/>
              </w:rPr>
              <w:t>0.05</w:t>
            </w:r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hspace</w:t>
            </w:r>
            <w:proofErr w:type="spellEnd"/>
            <w:r>
              <w:rPr>
                <w:rStyle w:val="OperatorTok"/>
              </w:rPr>
              <w:t>=</w:t>
            </w:r>
            <w:r>
              <w:rPr>
                <w:rStyle w:val="FloatTok"/>
              </w:rPr>
              <w:t>0.15</w:t>
            </w:r>
            <w:r>
              <w:rPr>
                <w:rStyle w:val="NormalTok"/>
              </w:rPr>
              <w:t>)</w:t>
            </w:r>
          </w:p>
        </w:tc>
      </w:tr>
    </w:tbl>
    <w:p w14:paraId="10E17515" w14:textId="77777777" w:rsidR="00184FF3" w:rsidRDefault="005720CE" w:rsidP="002E6ACA">
      <w:pPr>
        <w:numPr>
          <w:ilvl w:val="0"/>
          <w:numId w:val="31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在一个图表中展示多种排序算法，每种算法一个子图，方便比较它们的效率和排序过程。</w:t>
      </w:r>
    </w:p>
    <w:p w14:paraId="4A576501" w14:textId="4912844E" w:rsidR="00184FF3" w:rsidRPr="00E46149" w:rsidRDefault="005720CE" w:rsidP="002E6ACA">
      <w:pPr>
        <w:numPr>
          <w:ilvl w:val="0"/>
          <w:numId w:val="31"/>
        </w:numPr>
        <w:spacing w:line="360" w:lineRule="auto"/>
        <w:rPr>
          <w:rFonts w:hint="eastAsia"/>
          <w:sz w:val="24"/>
          <w:szCs w:val="32"/>
        </w:rPr>
      </w:pPr>
      <w:r>
        <w:rPr>
          <w:sz w:val="24"/>
          <w:szCs w:val="32"/>
        </w:rPr>
        <w:t>调整子图的位置和间距，确保它们在图表中的布局整洁且舒适。</w:t>
      </w:r>
    </w:p>
    <w:p w14:paraId="15CABC38" w14:textId="77777777" w:rsidR="00184FF3" w:rsidRDefault="00184FF3" w:rsidP="002E6ACA">
      <w:pPr>
        <w:spacing w:line="360" w:lineRule="auto"/>
        <w:rPr>
          <w:sz w:val="24"/>
          <w:szCs w:val="32"/>
        </w:rPr>
      </w:pPr>
    </w:p>
    <w:p w14:paraId="1DA3768E" w14:textId="77777777" w:rsidR="00184FF3" w:rsidRDefault="005720CE" w:rsidP="002E6ACA">
      <w:pPr>
        <w:numPr>
          <w:ilvl w:val="0"/>
          <w:numId w:val="32"/>
        </w:numPr>
        <w:spacing w:line="360" w:lineRule="auto"/>
      </w:pPr>
      <w:r>
        <w:rPr>
          <w:b/>
          <w:bCs/>
        </w:rPr>
        <w:t>获取排序算法的动画帧</w:t>
      </w:r>
      <w:r>
        <w:t>：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FF3" w14:paraId="00415F6D" w14:textId="77777777">
        <w:tc>
          <w:tcPr>
            <w:tcW w:w="9570" w:type="dxa"/>
            <w:shd w:val="clear" w:color="auto" w:fill="DEEBF6" w:themeFill="accent1" w:themeFillTint="32"/>
          </w:tcPr>
          <w:p w14:paraId="2307E0A2" w14:textId="77777777" w:rsidR="00184FF3" w:rsidRDefault="005720CE">
            <w:pPr>
              <w:pStyle w:val="SourceCode"/>
              <w:numPr>
                <w:ilvl w:val="0"/>
                <w:numId w:val="21"/>
              </w:numPr>
            </w:pP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in</w:t>
            </w:r>
            <w:r>
              <w:rPr>
                <w:rStyle w:val="NormalTok"/>
              </w:rPr>
              <w:t xml:space="preserve"> </w:t>
            </w:r>
            <w:proofErr w:type="gramStart"/>
            <w:r>
              <w:rPr>
                <w:rStyle w:val="BuiltInTok"/>
              </w:rPr>
              <w:t>range</w:t>
            </w:r>
            <w:r>
              <w:rPr>
                <w:rStyle w:val="NormalTok"/>
              </w:rPr>
              <w:t>(</w:t>
            </w:r>
            <w:proofErr w:type="gramEnd"/>
            <w:r>
              <w:rPr>
                <w:rStyle w:val="DecValTok"/>
              </w:rPr>
              <w:t>6</w:t>
            </w:r>
            <w:r>
              <w:rPr>
                <w:rStyle w:val="NormalTok"/>
              </w:rPr>
              <w:t>):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frames.append</w:t>
            </w:r>
            <w:proofErr w:type="spellEnd"/>
            <w:r>
              <w:rPr>
                <w:rStyle w:val="NormalTok"/>
              </w:rPr>
              <w:t>(funs[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>](</w:t>
            </w:r>
            <w:proofErr w:type="spellStart"/>
            <w:r>
              <w:rPr>
                <w:rStyle w:val="NormalTok"/>
              </w:rPr>
              <w:t>data_set</w:t>
            </w:r>
            <w:proofErr w:type="spellEnd"/>
            <w:r>
              <w:rPr>
                <w:rStyle w:val="NormalTok"/>
              </w:rPr>
              <w:t>))</w:t>
            </w:r>
          </w:p>
        </w:tc>
      </w:tr>
    </w:tbl>
    <w:p w14:paraId="66F69164" w14:textId="77777777" w:rsidR="00184FF3" w:rsidRDefault="005720CE" w:rsidP="002E6ACA">
      <w:pPr>
        <w:numPr>
          <w:ilvl w:val="0"/>
          <w:numId w:val="31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为每种排序算法收集动画帧，每个动画</w:t>
      </w:r>
      <w:proofErr w:type="gramStart"/>
      <w:r>
        <w:rPr>
          <w:sz w:val="24"/>
          <w:szCs w:val="32"/>
        </w:rPr>
        <w:t>帧</w:t>
      </w:r>
      <w:proofErr w:type="gramEnd"/>
      <w:r>
        <w:rPr>
          <w:sz w:val="24"/>
          <w:szCs w:val="32"/>
        </w:rPr>
        <w:t>代表排序过程中的一个步骤。</w:t>
      </w:r>
    </w:p>
    <w:p w14:paraId="1C349D65" w14:textId="77777777" w:rsidR="00184FF3" w:rsidRDefault="00184FF3" w:rsidP="002E6ACA">
      <w:pPr>
        <w:spacing w:line="360" w:lineRule="auto"/>
        <w:rPr>
          <w:sz w:val="24"/>
          <w:szCs w:val="32"/>
        </w:rPr>
      </w:pPr>
    </w:p>
    <w:p w14:paraId="2986FB6B" w14:textId="77777777" w:rsidR="00184FF3" w:rsidRDefault="005720CE" w:rsidP="002E6ACA">
      <w:pPr>
        <w:numPr>
          <w:ilvl w:val="0"/>
          <w:numId w:val="32"/>
        </w:numPr>
        <w:spacing w:line="360" w:lineRule="auto"/>
      </w:pPr>
      <w:r>
        <w:rPr>
          <w:b/>
          <w:bCs/>
        </w:rPr>
        <w:t>打印排序算法信息</w:t>
      </w:r>
      <w:r>
        <w:t>：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FF3" w14:paraId="4143756A" w14:textId="77777777">
        <w:tc>
          <w:tcPr>
            <w:tcW w:w="9570" w:type="dxa"/>
            <w:shd w:val="clear" w:color="auto" w:fill="DEEBF6" w:themeFill="accent1" w:themeFillTint="32"/>
          </w:tcPr>
          <w:p w14:paraId="3A67F58A" w14:textId="77777777" w:rsidR="00184FF3" w:rsidRDefault="005720CE">
            <w:pPr>
              <w:pStyle w:val="SourceCode"/>
              <w:numPr>
                <w:ilvl w:val="0"/>
                <w:numId w:val="21"/>
              </w:numPr>
            </w:pP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in</w:t>
            </w:r>
            <w:r>
              <w:rPr>
                <w:rStyle w:val="NormalTok"/>
              </w:rPr>
              <w:t xml:space="preserve"> </w:t>
            </w:r>
            <w:proofErr w:type="gramStart"/>
            <w:r>
              <w:rPr>
                <w:rStyle w:val="BuiltInTok"/>
              </w:rPr>
              <w:t>range</w:t>
            </w:r>
            <w:r>
              <w:rPr>
                <w:rStyle w:val="NormalTok"/>
              </w:rPr>
              <w:t>(</w:t>
            </w:r>
            <w:proofErr w:type="gramEnd"/>
            <w:r>
              <w:rPr>
                <w:rStyle w:val="DecValTok"/>
              </w:rPr>
              <w:t>6</w:t>
            </w:r>
            <w:r>
              <w:rPr>
                <w:rStyle w:val="NormalTok"/>
              </w:rPr>
              <w:t>):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pecialCharTok"/>
              </w:rPr>
              <w:t>%-*s</w:t>
            </w:r>
            <w:r>
              <w:rPr>
                <w:rStyle w:val="StringTok"/>
              </w:rPr>
              <w:t xml:space="preserve"> </w:t>
            </w:r>
            <w:r>
              <w:rPr>
                <w:rStyle w:val="SpecialCharTok"/>
              </w:rPr>
              <w:t>%*d</w:t>
            </w:r>
            <w:r>
              <w:rPr>
                <w:rStyle w:val="StringTok"/>
              </w:rPr>
              <w:t xml:space="preserve"> frames"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%</w:t>
            </w:r>
            <w:r>
              <w:rPr>
                <w:rStyle w:val="NormalTok"/>
              </w:rPr>
              <w:t xml:space="preserve"> (</w:t>
            </w:r>
            <w:proofErr w:type="spellStart"/>
            <w:r>
              <w:rPr>
                <w:rStyle w:val="NormalTok"/>
              </w:rPr>
              <w:t>max_name_length</w:t>
            </w:r>
            <w:proofErr w:type="spellEnd"/>
            <w:r>
              <w:rPr>
                <w:rStyle w:val="NormalTok"/>
              </w:rPr>
              <w:t>, names[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], </w:t>
            </w:r>
            <w:proofErr w:type="spellStart"/>
            <w:r>
              <w:rPr>
                <w:rStyle w:val="NormalTok"/>
              </w:rPr>
              <w:t>max_frame_length</w:t>
            </w:r>
            <w:proofErr w:type="spellEnd"/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frame_counts</w:t>
            </w:r>
            <w:proofErr w:type="spellEnd"/>
            <w:r>
              <w:rPr>
                <w:rStyle w:val="Normal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>]))</w:t>
            </w:r>
          </w:p>
        </w:tc>
      </w:tr>
    </w:tbl>
    <w:p w14:paraId="53FC4BE2" w14:textId="77777777" w:rsidR="00184FF3" w:rsidRDefault="005720CE" w:rsidP="002E6ACA">
      <w:pPr>
        <w:numPr>
          <w:ilvl w:val="0"/>
          <w:numId w:val="31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提供用户友好的反馈，告知用户每种排序算法的名称和涉及的动画帧数。</w:t>
      </w:r>
    </w:p>
    <w:p w14:paraId="10F7F7EB" w14:textId="77777777" w:rsidR="00184FF3" w:rsidRDefault="00184FF3" w:rsidP="002E6ACA">
      <w:pPr>
        <w:spacing w:line="360" w:lineRule="auto"/>
        <w:rPr>
          <w:sz w:val="24"/>
          <w:szCs w:val="32"/>
        </w:rPr>
      </w:pPr>
    </w:p>
    <w:p w14:paraId="13EEAB8B" w14:textId="77777777" w:rsidR="00184FF3" w:rsidRDefault="005720CE" w:rsidP="002E6ACA">
      <w:pPr>
        <w:numPr>
          <w:ilvl w:val="0"/>
          <w:numId w:val="32"/>
        </w:numPr>
        <w:spacing w:line="360" w:lineRule="auto"/>
      </w:pPr>
      <w:r>
        <w:rPr>
          <w:b/>
          <w:bCs/>
        </w:rPr>
        <w:t>定义动画函数</w:t>
      </w:r>
      <w:r>
        <w:t>：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FF3" w14:paraId="637468F1" w14:textId="77777777">
        <w:tc>
          <w:tcPr>
            <w:tcW w:w="9570" w:type="dxa"/>
            <w:shd w:val="clear" w:color="auto" w:fill="DEEBF6" w:themeFill="accent1" w:themeFillTint="32"/>
          </w:tcPr>
          <w:p w14:paraId="4637BDAD" w14:textId="77777777" w:rsidR="00184FF3" w:rsidRDefault="005720CE">
            <w:pPr>
              <w:pStyle w:val="SourceCode"/>
              <w:numPr>
                <w:ilvl w:val="0"/>
                <w:numId w:val="21"/>
              </w:numPr>
            </w:pPr>
            <w:r>
              <w:rPr>
                <w:rStyle w:val="KeywordTok"/>
              </w:rPr>
              <w:t>def</w:t>
            </w:r>
            <w:r>
              <w:rPr>
                <w:rStyle w:val="NormalTok"/>
              </w:rPr>
              <w:t xml:space="preserve"> animate(fi):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 xml:space="preserve"># ... </w:t>
            </w:r>
            <w:r>
              <w:rPr>
                <w:rStyle w:val="CommentTok"/>
              </w:rPr>
              <w:t>动画绘制代码</w:t>
            </w:r>
            <w:r>
              <w:rPr>
                <w:rStyle w:val="CommentTok"/>
              </w:rPr>
              <w:t xml:space="preserve"> ...</w:t>
            </w:r>
          </w:p>
        </w:tc>
      </w:tr>
    </w:tbl>
    <w:p w14:paraId="03EAD041" w14:textId="77777777" w:rsidR="00184FF3" w:rsidRDefault="005720CE" w:rsidP="002E6ACA">
      <w:pPr>
        <w:numPr>
          <w:ilvl w:val="0"/>
          <w:numId w:val="31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对于每种排序算法，绘制当前帧的柱状图。</w:t>
      </w:r>
    </w:p>
    <w:p w14:paraId="6243F3E6" w14:textId="77777777" w:rsidR="00184FF3" w:rsidRDefault="00184FF3" w:rsidP="002E6ACA">
      <w:pPr>
        <w:spacing w:line="360" w:lineRule="auto"/>
        <w:rPr>
          <w:sz w:val="24"/>
          <w:szCs w:val="32"/>
        </w:rPr>
      </w:pPr>
    </w:p>
    <w:p w14:paraId="63F0B7C9" w14:textId="77777777" w:rsidR="00184FF3" w:rsidRDefault="005720CE" w:rsidP="002E6ACA">
      <w:pPr>
        <w:numPr>
          <w:ilvl w:val="0"/>
          <w:numId w:val="32"/>
        </w:numPr>
        <w:spacing w:line="360" w:lineRule="auto"/>
      </w:pPr>
      <w:r>
        <w:rPr>
          <w:b/>
          <w:bCs/>
        </w:rPr>
        <w:t>创建动画对象</w:t>
      </w:r>
      <w:r>
        <w:t>：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FF3" w14:paraId="17D9155E" w14:textId="77777777">
        <w:tc>
          <w:tcPr>
            <w:tcW w:w="9570" w:type="dxa"/>
            <w:shd w:val="clear" w:color="auto" w:fill="DEEBF6" w:themeFill="accent1" w:themeFillTint="32"/>
          </w:tcPr>
          <w:p w14:paraId="24C7962D" w14:textId="77777777" w:rsidR="00184FF3" w:rsidRDefault="005720CE">
            <w:pPr>
              <w:pStyle w:val="SourceCode"/>
              <w:numPr>
                <w:ilvl w:val="0"/>
                <w:numId w:val="21"/>
              </w:numPr>
            </w:pPr>
            <w:proofErr w:type="spellStart"/>
            <w:r>
              <w:rPr>
                <w:rStyle w:val="NormalTok"/>
              </w:rPr>
              <w:t>anim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proofErr w:type="gramStart"/>
            <w:r>
              <w:rPr>
                <w:rStyle w:val="NormalTok"/>
              </w:rPr>
              <w:t>animation.FuncAnimation</w:t>
            </w:r>
            <w:proofErr w:type="spellEnd"/>
            <w:proofErr w:type="gramEnd"/>
            <w:r>
              <w:rPr>
                <w:rStyle w:val="NormalTok"/>
              </w:rPr>
              <w:t>(fig, animate, frames</w:t>
            </w:r>
            <w:r>
              <w:rPr>
                <w:rStyle w:val="OperatorTok"/>
              </w:rPr>
              <w:t>=</w:t>
            </w:r>
            <w:r>
              <w:rPr>
                <w:rStyle w:val="BuiltInTok"/>
              </w:rPr>
              <w:t>max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BuiltInTok"/>
              </w:rPr>
              <w:t>len</w:t>
            </w:r>
            <w:proofErr w:type="spellEnd"/>
            <w:r>
              <w:rPr>
                <w:rStyle w:val="NormalTok"/>
              </w:rPr>
              <w:t xml:space="preserve">(f)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f </w:t>
            </w:r>
            <w:r>
              <w:rPr>
                <w:rStyle w:val="KeywordTok"/>
              </w:rPr>
              <w:t>in</w:t>
            </w:r>
            <w:r>
              <w:rPr>
                <w:rStyle w:val="NormalTok"/>
              </w:rPr>
              <w:t xml:space="preserve"> frames), interval</w:t>
            </w:r>
            <w:r>
              <w:rPr>
                <w:rStyle w:val="OperatorTok"/>
              </w:rPr>
              <w:t>=</w:t>
            </w:r>
            <w:proofErr w:type="spellStart"/>
            <w:r>
              <w:rPr>
                <w:rStyle w:val="NormalTok"/>
              </w:rPr>
              <w:t>frame_interval</w:t>
            </w:r>
            <w:proofErr w:type="spellEnd"/>
            <w:r>
              <w:rPr>
                <w:rStyle w:val="NormalTok"/>
              </w:rPr>
              <w:t>)</w:t>
            </w:r>
          </w:p>
        </w:tc>
      </w:tr>
    </w:tbl>
    <w:p w14:paraId="7E156287" w14:textId="77777777" w:rsidR="00184FF3" w:rsidRDefault="005720CE" w:rsidP="002E6ACA">
      <w:pPr>
        <w:numPr>
          <w:ilvl w:val="0"/>
          <w:numId w:val="31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lastRenderedPageBreak/>
        <w:t>使用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FuncAnimation</w:t>
      </w:r>
      <w:proofErr w:type="spellEnd"/>
      <w:r>
        <w:rPr>
          <w:sz w:val="24"/>
          <w:szCs w:val="32"/>
        </w:rPr>
        <w:t xml:space="preserve"> </w:t>
      </w:r>
      <w:r>
        <w:rPr>
          <w:sz w:val="24"/>
          <w:szCs w:val="32"/>
        </w:rPr>
        <w:t>连续播放所有排序算法的动画，允许用户同时观察所有算法的执行过程。</w:t>
      </w:r>
    </w:p>
    <w:p w14:paraId="1571DBC4" w14:textId="77777777" w:rsidR="00184FF3" w:rsidRDefault="00184FF3" w:rsidP="002E6ACA">
      <w:pPr>
        <w:spacing w:line="360" w:lineRule="auto"/>
        <w:rPr>
          <w:sz w:val="24"/>
          <w:szCs w:val="32"/>
        </w:rPr>
      </w:pPr>
    </w:p>
    <w:p w14:paraId="4C08B875" w14:textId="77777777" w:rsidR="00184FF3" w:rsidRDefault="005720CE" w:rsidP="002E6ACA">
      <w:pPr>
        <w:numPr>
          <w:ilvl w:val="0"/>
          <w:numId w:val="32"/>
        </w:numPr>
        <w:spacing w:line="360" w:lineRule="auto"/>
      </w:pPr>
      <w:r>
        <w:rPr>
          <w:b/>
          <w:bCs/>
        </w:rPr>
        <w:t>返回绘图对象和动画对象</w:t>
      </w:r>
      <w:r>
        <w:t>：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FF3" w14:paraId="6268B340" w14:textId="77777777">
        <w:tc>
          <w:tcPr>
            <w:tcW w:w="9570" w:type="dxa"/>
            <w:shd w:val="clear" w:color="auto" w:fill="DEEBF6" w:themeFill="accent1" w:themeFillTint="32"/>
          </w:tcPr>
          <w:p w14:paraId="05993A92" w14:textId="77777777" w:rsidR="00184FF3" w:rsidRDefault="005720CE">
            <w:pPr>
              <w:pStyle w:val="SourceCode"/>
              <w:numPr>
                <w:ilvl w:val="0"/>
                <w:numId w:val="21"/>
              </w:numPr>
            </w:pP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plt</w:t>
            </w:r>
            <w:proofErr w:type="spellEnd"/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anim</w:t>
            </w:r>
            <w:proofErr w:type="spellEnd"/>
          </w:p>
        </w:tc>
      </w:tr>
    </w:tbl>
    <w:p w14:paraId="65B191A3" w14:textId="77777777" w:rsidR="00184FF3" w:rsidRDefault="005720CE" w:rsidP="002E6ACA">
      <w:pPr>
        <w:numPr>
          <w:ilvl w:val="0"/>
          <w:numId w:val="31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返回</w:t>
      </w:r>
      <w:r>
        <w:rPr>
          <w:sz w:val="24"/>
          <w:szCs w:val="32"/>
        </w:rPr>
        <w:t>Matplotlib</w:t>
      </w:r>
      <w:r>
        <w:rPr>
          <w:sz w:val="24"/>
          <w:szCs w:val="32"/>
        </w:rPr>
        <w:t>的绘图对象和动画对象。</w:t>
      </w:r>
    </w:p>
    <w:p w14:paraId="682D0FED" w14:textId="77777777" w:rsidR="00184FF3" w:rsidRDefault="00184FF3" w:rsidP="002E6ACA">
      <w:pPr>
        <w:pStyle w:val="FirstParagraph"/>
        <w:spacing w:line="360" w:lineRule="auto"/>
        <w:rPr>
          <w:lang w:eastAsia="zh-CN"/>
        </w:rPr>
      </w:pPr>
    </w:p>
    <w:p w14:paraId="23C8DEA7" w14:textId="2CA95F63" w:rsidR="00184FF3" w:rsidRPr="00E46149" w:rsidRDefault="00E46149" w:rsidP="00094324">
      <w:pPr>
        <w:pStyle w:val="31"/>
        <w:spacing w:line="376" w:lineRule="auto"/>
        <w:jc w:val="both"/>
        <w:rPr>
          <w:rStyle w:val="10"/>
          <w:b w:val="0"/>
          <w:sz w:val="24"/>
          <w:szCs w:val="36"/>
        </w:rPr>
      </w:pPr>
      <w:bookmarkStart w:id="162" w:name="_Toc168567221"/>
      <w:bookmarkStart w:id="163" w:name="_Toc168567323"/>
      <w:bookmarkStart w:id="164" w:name="_Toc168567435"/>
      <w:bookmarkStart w:id="165" w:name="_Toc168567625"/>
      <w:bookmarkStart w:id="166" w:name="_Toc168567798"/>
      <w:bookmarkStart w:id="167" w:name="_Toc168567870"/>
      <w:bookmarkStart w:id="168" w:name="_Toc168567988"/>
      <w:bookmarkEnd w:id="154"/>
      <w:r w:rsidRPr="00E46149">
        <w:rPr>
          <w:rStyle w:val="10"/>
          <w:rFonts w:hint="eastAsia"/>
          <w:b w:val="0"/>
          <w:sz w:val="24"/>
          <w:szCs w:val="36"/>
        </w:rPr>
        <w:t>3</w:t>
      </w:r>
      <w:r w:rsidR="005720CE" w:rsidRPr="00E46149">
        <w:rPr>
          <w:rStyle w:val="10"/>
          <w:b w:val="0"/>
          <w:sz w:val="24"/>
          <w:szCs w:val="36"/>
        </w:rPr>
        <w:t xml:space="preserve">.1.2 </w:t>
      </w:r>
      <w:r w:rsidR="005720CE" w:rsidRPr="00E46149">
        <w:rPr>
          <w:rStyle w:val="10"/>
          <w:b w:val="0"/>
          <w:sz w:val="24"/>
          <w:szCs w:val="36"/>
        </w:rPr>
        <w:t>排序动画</w:t>
      </w:r>
      <w:bookmarkEnd w:id="162"/>
      <w:bookmarkEnd w:id="163"/>
      <w:bookmarkEnd w:id="164"/>
      <w:bookmarkEnd w:id="165"/>
      <w:bookmarkEnd w:id="166"/>
      <w:bookmarkEnd w:id="167"/>
      <w:bookmarkEnd w:id="168"/>
    </w:p>
    <w:p w14:paraId="6C126131" w14:textId="77777777" w:rsidR="00184FF3" w:rsidRDefault="005720CE" w:rsidP="002E6ACA">
      <w:pPr>
        <w:pStyle w:val="FirstParagraph"/>
        <w:spacing w:line="360" w:lineRule="auto"/>
      </w:pPr>
      <w:proofErr w:type="spellStart"/>
      <w:r>
        <w:rPr>
          <w:b/>
          <w:bCs/>
        </w:rPr>
        <w:t>实现步骤</w:t>
      </w:r>
      <w:proofErr w:type="spellEnd"/>
      <w:r>
        <w:rPr>
          <w:b/>
          <w:bCs/>
        </w:rPr>
        <w:t>：</w:t>
      </w:r>
    </w:p>
    <w:p w14:paraId="18277B4E" w14:textId="77777777" w:rsidR="00184FF3" w:rsidRDefault="005720CE" w:rsidP="002E6ACA">
      <w:pPr>
        <w:numPr>
          <w:ilvl w:val="0"/>
          <w:numId w:val="33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初始化动画</w:t>
      </w:r>
      <w:proofErr w:type="gramStart"/>
      <w:r>
        <w:rPr>
          <w:sz w:val="24"/>
          <w:szCs w:val="32"/>
        </w:rPr>
        <w:t>帧</w:t>
      </w:r>
      <w:proofErr w:type="gramEnd"/>
      <w:r>
        <w:rPr>
          <w:sz w:val="24"/>
          <w:szCs w:val="32"/>
        </w:rPr>
        <w:t>列表</w:t>
      </w:r>
      <w:r>
        <w:rPr>
          <w:sz w:val="24"/>
          <w:szCs w:val="32"/>
        </w:rPr>
        <w:t xml:space="preserve"> frames</w:t>
      </w:r>
      <w:r>
        <w:rPr>
          <w:sz w:val="24"/>
          <w:szCs w:val="32"/>
        </w:rPr>
        <w:t>。</w:t>
      </w:r>
    </w:p>
    <w:p w14:paraId="3DB22565" w14:textId="77777777" w:rsidR="00184FF3" w:rsidRDefault="005720CE" w:rsidP="002E6ACA">
      <w:pPr>
        <w:numPr>
          <w:ilvl w:val="0"/>
          <w:numId w:val="33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复制数据集</w:t>
      </w:r>
      <w:r>
        <w:rPr>
          <w:sz w:val="24"/>
          <w:szCs w:val="32"/>
        </w:rPr>
        <w:t xml:space="preserve"> ds </w:t>
      </w:r>
      <w:r>
        <w:rPr>
          <w:sz w:val="24"/>
          <w:szCs w:val="32"/>
        </w:rPr>
        <w:t>以避免直接修改原始数据。</w:t>
      </w:r>
    </w:p>
    <w:p w14:paraId="76516729" w14:textId="77777777" w:rsidR="00184FF3" w:rsidRDefault="005720CE" w:rsidP="002E6ACA">
      <w:pPr>
        <w:numPr>
          <w:ilvl w:val="0"/>
          <w:numId w:val="33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通过两层循环实现冒泡排序，外层控制排序轮数，内层执行相邻元素的比较和交换。</w:t>
      </w:r>
    </w:p>
    <w:p w14:paraId="2BEF7713" w14:textId="77777777" w:rsidR="00184FF3" w:rsidRDefault="005720CE" w:rsidP="002E6ACA">
      <w:pPr>
        <w:numPr>
          <w:ilvl w:val="0"/>
          <w:numId w:val="33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每次交换后，添加当前状态到动画</w:t>
      </w:r>
      <w:proofErr w:type="gramStart"/>
      <w:r>
        <w:rPr>
          <w:sz w:val="24"/>
          <w:szCs w:val="32"/>
        </w:rPr>
        <w:t>帧</w:t>
      </w:r>
      <w:proofErr w:type="gramEnd"/>
      <w:r>
        <w:rPr>
          <w:sz w:val="24"/>
          <w:szCs w:val="32"/>
        </w:rPr>
        <w:t>列表，并标记交换元素。</w:t>
      </w:r>
    </w:p>
    <w:p w14:paraId="1CB7CC07" w14:textId="77777777" w:rsidR="00184FF3" w:rsidRDefault="005720CE" w:rsidP="002E6ACA">
      <w:pPr>
        <w:numPr>
          <w:ilvl w:val="0"/>
          <w:numId w:val="33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如果一轮排序未发生交换，提前结束排序，因为数据已经有序。</w:t>
      </w:r>
    </w:p>
    <w:p w14:paraId="521ADDE4" w14:textId="77777777" w:rsidR="00184FF3" w:rsidRDefault="005720CE" w:rsidP="002E6ACA">
      <w:pPr>
        <w:numPr>
          <w:ilvl w:val="0"/>
          <w:numId w:val="33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排序完成后，将最终排序状态添加到动画</w:t>
      </w:r>
      <w:proofErr w:type="gramStart"/>
      <w:r>
        <w:rPr>
          <w:sz w:val="24"/>
          <w:szCs w:val="32"/>
        </w:rPr>
        <w:t>帧</w:t>
      </w:r>
      <w:proofErr w:type="gramEnd"/>
      <w:r>
        <w:rPr>
          <w:sz w:val="24"/>
          <w:szCs w:val="32"/>
        </w:rPr>
        <w:t>列表。</w:t>
      </w:r>
    </w:p>
    <w:p w14:paraId="6BBF5A41" w14:textId="77777777" w:rsidR="00184FF3" w:rsidRDefault="005720CE" w:rsidP="002E6ACA">
      <w:pPr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sz w:val="24"/>
          <w:szCs w:val="32"/>
        </w:rPr>
        <w:t>返回动画</w:t>
      </w:r>
      <w:proofErr w:type="gramStart"/>
      <w:r>
        <w:rPr>
          <w:sz w:val="24"/>
          <w:szCs w:val="32"/>
        </w:rPr>
        <w:t>帧</w:t>
      </w:r>
      <w:proofErr w:type="gramEnd"/>
      <w:r>
        <w:rPr>
          <w:sz w:val="24"/>
          <w:szCs w:val="32"/>
        </w:rPr>
        <w:t>列表，供动画展示使用。</w:t>
      </w:r>
    </w:p>
    <w:p w14:paraId="26F65511" w14:textId="77777777" w:rsidR="00184FF3" w:rsidRDefault="00184FF3" w:rsidP="002E6ACA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532A44EA" w14:textId="0A7E7B1A" w:rsidR="00184FF3" w:rsidRPr="00E46149" w:rsidRDefault="00E46149" w:rsidP="002E6ACA">
      <w:pPr>
        <w:keepNext/>
        <w:keepLines/>
        <w:spacing w:before="260" w:after="260" w:line="360" w:lineRule="auto"/>
        <w:ind w:left="568"/>
        <w:outlineLvl w:val="1"/>
        <w:rPr>
          <w:rFonts w:ascii="Arial" w:hAnsi="Arial"/>
          <w:color w:val="000000"/>
          <w:sz w:val="28"/>
          <w:szCs w:val="28"/>
        </w:rPr>
      </w:pPr>
      <w:bookmarkStart w:id="169" w:name="_Toc127216426"/>
      <w:bookmarkStart w:id="170" w:name="_Toc127216581"/>
      <w:bookmarkStart w:id="171" w:name="_Toc165274379"/>
      <w:bookmarkStart w:id="172" w:name="_Toc168567222"/>
      <w:bookmarkStart w:id="173" w:name="_Toc168567324"/>
      <w:bookmarkStart w:id="174" w:name="_Toc168567436"/>
      <w:bookmarkStart w:id="175" w:name="_Toc168567626"/>
      <w:bookmarkStart w:id="176" w:name="_Toc168567799"/>
      <w:bookmarkStart w:id="177" w:name="_Toc168567871"/>
      <w:bookmarkStart w:id="178" w:name="_Toc168567989"/>
      <w:r w:rsidRPr="00E46149">
        <w:rPr>
          <w:rFonts w:ascii="Arial" w:hAnsi="Arial" w:hint="eastAsia"/>
          <w:color w:val="000000"/>
          <w:sz w:val="28"/>
          <w:szCs w:val="28"/>
        </w:rPr>
        <w:t>3</w:t>
      </w:r>
      <w:r w:rsidR="00586F12" w:rsidRPr="00E46149">
        <w:rPr>
          <w:rFonts w:ascii="Arial" w:hAnsi="Arial" w:hint="eastAsia"/>
          <w:color w:val="000000"/>
          <w:sz w:val="28"/>
          <w:szCs w:val="28"/>
        </w:rPr>
        <w:t>.2</w:t>
      </w:r>
      <w:r w:rsidR="005720CE" w:rsidRPr="00E46149">
        <w:rPr>
          <w:rFonts w:ascii="Arial" w:hAnsi="Arial" w:hint="eastAsia"/>
          <w:color w:val="000000"/>
          <w:sz w:val="28"/>
          <w:szCs w:val="28"/>
        </w:rPr>
        <w:t>程序运行</w:t>
      </w:r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17A2B9C0" w14:textId="77777777" w:rsidR="00184FF3" w:rsidRDefault="005720CE" w:rsidP="002E6ACA">
      <w:pPr>
        <w:pStyle w:val="FirstParagraph"/>
        <w:spacing w:line="360" w:lineRule="auto"/>
        <w:rPr>
          <w:lang w:eastAsia="zh-CN"/>
        </w:rPr>
      </w:pPr>
      <w:r>
        <w:rPr>
          <w:lang w:eastAsia="zh-CN"/>
        </w:rPr>
        <w:t>运行如下命令调用所有函数</w:t>
      </w:r>
      <w:r>
        <w:rPr>
          <w:lang w:eastAsia="zh-CN"/>
        </w:rPr>
        <w:t>: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FF3" w14:paraId="596EF900" w14:textId="77777777">
        <w:tc>
          <w:tcPr>
            <w:tcW w:w="9570" w:type="dxa"/>
            <w:shd w:val="clear" w:color="auto" w:fill="DEEBF6" w:themeFill="accent1" w:themeFillTint="32"/>
          </w:tcPr>
          <w:p w14:paraId="58BCAE13" w14:textId="77777777" w:rsidR="00184FF3" w:rsidRDefault="005720CE">
            <w:pPr>
              <w:pStyle w:val="SourceCode"/>
              <w:rPr>
                <w:b/>
                <w:bCs/>
                <w:color w:val="0000FF"/>
              </w:rPr>
            </w:pPr>
            <w:r>
              <w:rPr>
                <w:rStyle w:val="VerbatimChar"/>
              </w:rPr>
              <w:t xml:space="preserve">python output.py arg1 [arg2 [arg3]]  </w:t>
            </w:r>
          </w:p>
        </w:tc>
      </w:tr>
    </w:tbl>
    <w:p w14:paraId="115356A2" w14:textId="77777777" w:rsidR="00184FF3" w:rsidRDefault="005720CE" w:rsidP="002E6ACA">
      <w:pPr>
        <w:pStyle w:val="FirstParagraph"/>
        <w:spacing w:line="360" w:lineRule="auto"/>
      </w:pPr>
      <w:proofErr w:type="spellStart"/>
      <w:r>
        <w:rPr>
          <w:b/>
          <w:bCs/>
        </w:rPr>
        <w:t>参数详情</w:t>
      </w:r>
      <w:proofErr w:type="spellEnd"/>
      <w:r>
        <w:rPr>
          <w:b/>
          <w:bCs/>
        </w:rPr>
        <w:t>：</w:t>
      </w:r>
    </w:p>
    <w:p w14:paraId="452F5254" w14:textId="77777777" w:rsidR="00184FF3" w:rsidRDefault="005720CE" w:rsidP="002E6ACA">
      <w:pPr>
        <w:pStyle w:val="a2"/>
        <w:spacing w:line="360" w:lineRule="auto"/>
      </w:pPr>
      <w:r>
        <w:t>参数</w:t>
      </w:r>
      <w:r>
        <w:t>1</w:t>
      </w:r>
    </w:p>
    <w:p w14:paraId="43763350" w14:textId="77777777" w:rsidR="00184FF3" w:rsidRDefault="005720CE" w:rsidP="002E6ACA">
      <w:pPr>
        <w:numPr>
          <w:ilvl w:val="0"/>
          <w:numId w:val="20"/>
        </w:numPr>
        <w:spacing w:line="360" w:lineRule="auto"/>
      </w:pPr>
      <w:r>
        <w:rPr>
          <w:rStyle w:val="VerbatimChar"/>
        </w:rPr>
        <w:t>play</w:t>
      </w:r>
      <w:r>
        <w:t>：在新窗口中播放特定排序算法或所有算法的动画，作为</w:t>
      </w:r>
      <w:r>
        <w:t>Matplotlib</w:t>
      </w:r>
      <w:r>
        <w:t>的</w:t>
      </w:r>
      <w:r>
        <w:t>“</w:t>
      </w:r>
      <w:r>
        <w:t>图形</w:t>
      </w:r>
      <w:r>
        <w:t>”</w:t>
      </w:r>
      <w:r>
        <w:t>。</w:t>
      </w:r>
    </w:p>
    <w:p w14:paraId="289B52E4" w14:textId="77777777" w:rsidR="00184FF3" w:rsidRDefault="005720CE" w:rsidP="002E6ACA">
      <w:pPr>
        <w:numPr>
          <w:ilvl w:val="0"/>
          <w:numId w:val="20"/>
        </w:numPr>
        <w:spacing w:line="360" w:lineRule="auto"/>
      </w:pPr>
      <w:r>
        <w:rPr>
          <w:rStyle w:val="VerbatimChar"/>
        </w:rPr>
        <w:t>save-html</w:t>
      </w:r>
      <w:r>
        <w:t>：将动画保存为一系列图像的</w:t>
      </w:r>
      <w:r>
        <w:t>HTML</w:t>
      </w:r>
      <w:r>
        <w:t>页面。</w:t>
      </w:r>
    </w:p>
    <w:p w14:paraId="69C7AB99" w14:textId="77777777" w:rsidR="00184FF3" w:rsidRDefault="005720CE" w:rsidP="002E6ACA">
      <w:pPr>
        <w:numPr>
          <w:ilvl w:val="0"/>
          <w:numId w:val="20"/>
        </w:numPr>
        <w:spacing w:line="360" w:lineRule="auto"/>
      </w:pPr>
      <w:r>
        <w:rPr>
          <w:rStyle w:val="VerbatimChar"/>
        </w:rPr>
        <w:lastRenderedPageBreak/>
        <w:t>save-mp4</w:t>
      </w:r>
      <w:r>
        <w:t>：将动画保存为</w:t>
      </w:r>
      <w:r>
        <w:t>MP4</w:t>
      </w:r>
      <w:r>
        <w:t>视频。</w:t>
      </w:r>
    </w:p>
    <w:p w14:paraId="2C0F0452" w14:textId="77777777" w:rsidR="00184FF3" w:rsidRDefault="005720CE" w:rsidP="002E6ACA">
      <w:pPr>
        <w:pStyle w:val="FirstParagraph"/>
        <w:spacing w:line="360" w:lineRule="auto"/>
      </w:pPr>
      <w:r>
        <w:t>参数</w:t>
      </w:r>
      <w:r>
        <w:t>2</w:t>
      </w:r>
    </w:p>
    <w:p w14:paraId="57257B4E" w14:textId="77777777" w:rsidR="00184FF3" w:rsidRDefault="005720CE" w:rsidP="002E6ACA">
      <w:pPr>
        <w:numPr>
          <w:ilvl w:val="0"/>
          <w:numId w:val="20"/>
        </w:numPr>
        <w:spacing w:line="360" w:lineRule="auto"/>
      </w:pPr>
      <w:r>
        <w:rPr>
          <w:rStyle w:val="VerbatimChar"/>
        </w:rPr>
        <w:t>all</w:t>
      </w:r>
      <w:r>
        <w:t xml:space="preserve"> (</w:t>
      </w:r>
      <w:r>
        <w:t>默认</w:t>
      </w:r>
      <w:r>
        <w:t>)</w:t>
      </w:r>
      <w:r>
        <w:t>：在动画中显示所有排序算法的可视化。</w:t>
      </w:r>
    </w:p>
    <w:p w14:paraId="53F83E0B" w14:textId="77777777" w:rsidR="00184FF3" w:rsidRDefault="005720CE" w:rsidP="002E6ACA">
      <w:pPr>
        <w:numPr>
          <w:ilvl w:val="0"/>
          <w:numId w:val="20"/>
        </w:numPr>
        <w:spacing w:line="360" w:lineRule="auto"/>
      </w:pPr>
      <w:r>
        <w:rPr>
          <w:rStyle w:val="VerbatimChar"/>
        </w:rPr>
        <w:t>bubble-sort</w:t>
      </w:r>
      <w:r>
        <w:t>：仅在动画中显示冒泡排序算法的可视化。</w:t>
      </w:r>
    </w:p>
    <w:p w14:paraId="75711C9C" w14:textId="77777777" w:rsidR="00184FF3" w:rsidRDefault="005720CE" w:rsidP="002E6ACA">
      <w:pPr>
        <w:numPr>
          <w:ilvl w:val="0"/>
          <w:numId w:val="20"/>
        </w:numPr>
        <w:spacing w:line="360" w:lineRule="auto"/>
      </w:pPr>
      <w:r>
        <w:rPr>
          <w:rStyle w:val="VerbatimChar"/>
        </w:rPr>
        <w:t>heap-sort</w:t>
      </w:r>
      <w:r>
        <w:t xml:space="preserve">: </w:t>
      </w:r>
      <w:r>
        <w:t>仅在动画中显示堆排序算法的可视化。</w:t>
      </w:r>
    </w:p>
    <w:p w14:paraId="0F638D1A" w14:textId="77777777" w:rsidR="00184FF3" w:rsidRDefault="005720CE" w:rsidP="002E6ACA">
      <w:pPr>
        <w:numPr>
          <w:ilvl w:val="0"/>
          <w:numId w:val="20"/>
        </w:numPr>
        <w:spacing w:line="360" w:lineRule="auto"/>
      </w:pPr>
      <w:r>
        <w:rPr>
          <w:rStyle w:val="VerbatimChar"/>
        </w:rPr>
        <w:t>merge-sort</w:t>
      </w:r>
      <w:r>
        <w:t xml:space="preserve">: </w:t>
      </w:r>
      <w:r>
        <w:t>仅在动画中显示归并排序算法的可视化。</w:t>
      </w:r>
    </w:p>
    <w:p w14:paraId="7928DECE" w14:textId="77777777" w:rsidR="00184FF3" w:rsidRDefault="005720CE" w:rsidP="002E6ACA">
      <w:pPr>
        <w:numPr>
          <w:ilvl w:val="0"/>
          <w:numId w:val="20"/>
        </w:numPr>
        <w:spacing w:line="360" w:lineRule="auto"/>
      </w:pPr>
      <w:r>
        <w:rPr>
          <w:rStyle w:val="VerbatimChar"/>
        </w:rPr>
        <w:t>insertion-sort</w:t>
      </w:r>
      <w:r>
        <w:t xml:space="preserve">: </w:t>
      </w:r>
      <w:r>
        <w:t>仅在动画中显示直接插入排序算法的可视化。</w:t>
      </w:r>
    </w:p>
    <w:p w14:paraId="2FF8862A" w14:textId="77777777" w:rsidR="00184FF3" w:rsidRDefault="005720CE" w:rsidP="002E6ACA">
      <w:pPr>
        <w:numPr>
          <w:ilvl w:val="0"/>
          <w:numId w:val="20"/>
        </w:numPr>
        <w:spacing w:line="360" w:lineRule="auto"/>
      </w:pPr>
      <w:r>
        <w:rPr>
          <w:rStyle w:val="VerbatimChar"/>
        </w:rPr>
        <w:t>selection-sort</w:t>
      </w:r>
      <w:r>
        <w:t xml:space="preserve">: </w:t>
      </w:r>
      <w:r>
        <w:t>仅在动画中显示选择排序算法的可视化。</w:t>
      </w:r>
    </w:p>
    <w:p w14:paraId="6C3FC083" w14:textId="77777777" w:rsidR="00184FF3" w:rsidRDefault="005720CE" w:rsidP="002E6ACA">
      <w:pPr>
        <w:numPr>
          <w:ilvl w:val="0"/>
          <w:numId w:val="20"/>
        </w:numPr>
        <w:spacing w:line="360" w:lineRule="auto"/>
      </w:pPr>
      <w:r>
        <w:rPr>
          <w:rStyle w:val="VerbatimChar"/>
        </w:rPr>
        <w:t>quick-sort</w:t>
      </w:r>
      <w:r>
        <w:t xml:space="preserve">: </w:t>
      </w:r>
      <w:r>
        <w:t>仅在动画中显示快速排序算法的可视化。</w:t>
      </w:r>
    </w:p>
    <w:p w14:paraId="64C957D3" w14:textId="77777777" w:rsidR="00184FF3" w:rsidRDefault="005720CE" w:rsidP="002E6ACA">
      <w:pPr>
        <w:pStyle w:val="FirstParagraph"/>
        <w:spacing w:line="360" w:lineRule="auto"/>
      </w:pPr>
      <w:r>
        <w:t>参数</w:t>
      </w:r>
      <w:r>
        <w:t>3</w:t>
      </w:r>
    </w:p>
    <w:p w14:paraId="1B3B2BC5" w14:textId="77777777" w:rsidR="00184FF3" w:rsidRDefault="005720CE" w:rsidP="002E6ACA">
      <w:pPr>
        <w:numPr>
          <w:ilvl w:val="0"/>
          <w:numId w:val="20"/>
        </w:numPr>
        <w:spacing w:line="360" w:lineRule="auto"/>
      </w:pPr>
      <w:r>
        <w:rPr>
          <w:rStyle w:val="VerbatimChar"/>
        </w:rPr>
        <w:t>random</w:t>
      </w:r>
      <w:r>
        <w:t xml:space="preserve"> (</w:t>
      </w:r>
      <w:r>
        <w:t>默认</w:t>
      </w:r>
      <w:r>
        <w:t>)</w:t>
      </w:r>
      <w:r>
        <w:t>：对随机序列进行排序。</w:t>
      </w:r>
    </w:p>
    <w:p w14:paraId="480AF08B" w14:textId="77777777" w:rsidR="00184FF3" w:rsidRDefault="005720CE" w:rsidP="002E6ACA">
      <w:pPr>
        <w:numPr>
          <w:ilvl w:val="0"/>
          <w:numId w:val="20"/>
        </w:numPr>
        <w:spacing w:line="360" w:lineRule="auto"/>
      </w:pPr>
      <w:r>
        <w:rPr>
          <w:rStyle w:val="VerbatimChar"/>
        </w:rPr>
        <w:t>almost-sorted</w:t>
      </w:r>
      <w:r>
        <w:t>：对几乎已排序的序列进行排序。</w:t>
      </w:r>
    </w:p>
    <w:p w14:paraId="66BAE560" w14:textId="77777777" w:rsidR="00184FF3" w:rsidRDefault="005720CE" w:rsidP="002E6ACA">
      <w:pPr>
        <w:numPr>
          <w:ilvl w:val="0"/>
          <w:numId w:val="20"/>
        </w:numPr>
        <w:spacing w:line="360" w:lineRule="auto"/>
      </w:pPr>
      <w:r>
        <w:rPr>
          <w:rStyle w:val="VerbatimChar"/>
        </w:rPr>
        <w:t>few-unique</w:t>
      </w:r>
      <w:r>
        <w:t>：对一些部分重复的序列进行排序。</w:t>
      </w:r>
    </w:p>
    <w:p w14:paraId="2AFE8EC2" w14:textId="77777777" w:rsidR="00184FF3" w:rsidRDefault="005720CE" w:rsidP="002E6ACA">
      <w:pPr>
        <w:numPr>
          <w:ilvl w:val="0"/>
          <w:numId w:val="20"/>
        </w:numPr>
        <w:spacing w:line="360" w:lineRule="auto"/>
      </w:pPr>
      <w:r>
        <w:rPr>
          <w:rStyle w:val="VerbatimChar"/>
        </w:rPr>
        <w:t>reversed</w:t>
      </w:r>
      <w:r>
        <w:t>：对降序序列进行排序。</w:t>
      </w:r>
    </w:p>
    <w:p w14:paraId="02B77E20" w14:textId="77777777" w:rsidR="00184FF3" w:rsidRDefault="005720CE" w:rsidP="002E6ACA">
      <w:pPr>
        <w:pStyle w:val="FirstParagraph"/>
        <w:spacing w:line="360" w:lineRule="auto"/>
      </w:pPr>
      <w:proofErr w:type="spellStart"/>
      <w:r>
        <w:rPr>
          <w:b/>
          <w:bCs/>
        </w:rPr>
        <w:t>示例</w:t>
      </w:r>
      <w:proofErr w:type="spellEnd"/>
    </w:p>
    <w:p w14:paraId="546E3657" w14:textId="77777777" w:rsidR="00184FF3" w:rsidRDefault="005720CE" w:rsidP="002E6ACA">
      <w:pPr>
        <w:pStyle w:val="a2"/>
        <w:spacing w:line="360" w:lineRule="auto"/>
      </w:pPr>
      <w:r>
        <w:t>要创建一个新窗口播放堆排序算法动画，初始序列为降序排列，可以运行：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4FF3" w14:paraId="3DA39AD5" w14:textId="77777777">
        <w:tc>
          <w:tcPr>
            <w:tcW w:w="9570" w:type="dxa"/>
            <w:shd w:val="clear" w:color="auto" w:fill="DEEBF6" w:themeFill="accent1" w:themeFillTint="32"/>
          </w:tcPr>
          <w:p w14:paraId="23278199" w14:textId="77777777" w:rsidR="00184FF3" w:rsidRDefault="005720CE">
            <w:pPr>
              <w:pStyle w:val="SourceCode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Style w:val="VerbatimChar"/>
              </w:rPr>
              <w:t>python output.py play heap-sort reversed</w:t>
            </w:r>
          </w:p>
        </w:tc>
      </w:tr>
    </w:tbl>
    <w:p w14:paraId="7938883E" w14:textId="77777777" w:rsidR="007E2710" w:rsidRDefault="007E2710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30CD08C3" w14:textId="2A73F3CB" w:rsidR="007E2710" w:rsidRDefault="007E2710" w:rsidP="002E6ACA">
      <w:pPr>
        <w:pStyle w:val="FirstParagraph"/>
        <w:spacing w:line="360" w:lineRule="auto"/>
        <w:rPr>
          <w:b/>
          <w:bCs/>
          <w:lang w:eastAsia="zh-CN"/>
        </w:rPr>
      </w:pPr>
      <w:proofErr w:type="spellStart"/>
      <w:r w:rsidRPr="007E2710">
        <w:rPr>
          <w:rFonts w:hint="eastAsia"/>
          <w:b/>
          <w:bCs/>
        </w:rPr>
        <w:t>运行</w:t>
      </w:r>
      <w:proofErr w:type="spellEnd"/>
      <w:r>
        <w:rPr>
          <w:rFonts w:hint="eastAsia"/>
          <w:b/>
          <w:bCs/>
          <w:lang w:eastAsia="zh-CN"/>
        </w:rPr>
        <w:t>截图</w:t>
      </w:r>
    </w:p>
    <w:p w14:paraId="1D54642C" w14:textId="5D524B94" w:rsidR="007E2710" w:rsidRDefault="007E2710" w:rsidP="002E6ACA">
      <w:pPr>
        <w:pStyle w:val="a2"/>
        <w:numPr>
          <w:ilvl w:val="0"/>
          <w:numId w:val="35"/>
        </w:numPr>
        <w:spacing w:line="360" w:lineRule="auto"/>
      </w:pPr>
      <w:r>
        <w:rPr>
          <w:rFonts w:hint="eastAsia"/>
        </w:rPr>
        <w:t>冒泡算法对降序序列排序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20EFE" w14:paraId="1B3597B3" w14:textId="77777777" w:rsidTr="00D20EFE">
        <w:tc>
          <w:tcPr>
            <w:tcW w:w="9570" w:type="dxa"/>
            <w:shd w:val="clear" w:color="auto" w:fill="DEEAF6" w:themeFill="accent1" w:themeFillTint="33"/>
          </w:tcPr>
          <w:p w14:paraId="3980BF3F" w14:textId="6DF95A53" w:rsidR="00D20EFE" w:rsidRDefault="00D20EFE" w:rsidP="007E2710">
            <w:pPr>
              <w:pStyle w:val="a2"/>
            </w:pPr>
            <w:r w:rsidRPr="00D20EFE">
              <w:rPr>
                <w:rStyle w:val="VerbatimChar"/>
                <w:kern w:val="0"/>
                <w:szCs w:val="20"/>
              </w:rPr>
              <w:t>python output.py play bubble-sort reversed</w:t>
            </w:r>
          </w:p>
        </w:tc>
      </w:tr>
    </w:tbl>
    <w:p w14:paraId="31837584" w14:textId="77777777" w:rsidR="00D20EFE" w:rsidRDefault="00D20EFE" w:rsidP="007E2710">
      <w:pPr>
        <w:pStyle w:val="a2"/>
      </w:pP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D20EFE" w14:paraId="128EDEC2" w14:textId="77777777" w:rsidTr="00D20EFE">
        <w:tc>
          <w:tcPr>
            <w:tcW w:w="4785" w:type="dxa"/>
          </w:tcPr>
          <w:p w14:paraId="7E11396F" w14:textId="2342FE68" w:rsidR="00D20EFE" w:rsidRDefault="00D20EFE" w:rsidP="007E2710">
            <w:pPr>
              <w:pStyle w:val="a2"/>
            </w:pPr>
            <w:r>
              <w:rPr>
                <w:rFonts w:hint="eastAsia"/>
              </w:rPr>
              <w:t>排序前</w:t>
            </w:r>
          </w:p>
        </w:tc>
        <w:tc>
          <w:tcPr>
            <w:tcW w:w="4785" w:type="dxa"/>
          </w:tcPr>
          <w:p w14:paraId="75D54A43" w14:textId="154877A7" w:rsidR="00D20EFE" w:rsidRDefault="00D20EFE" w:rsidP="007E2710">
            <w:pPr>
              <w:pStyle w:val="a2"/>
            </w:pPr>
            <w:r>
              <w:rPr>
                <w:rFonts w:hint="eastAsia"/>
              </w:rPr>
              <w:t>排序后</w:t>
            </w:r>
          </w:p>
        </w:tc>
      </w:tr>
      <w:tr w:rsidR="00D20EFE" w14:paraId="65C236E5" w14:textId="77777777" w:rsidTr="00D20EFE">
        <w:tc>
          <w:tcPr>
            <w:tcW w:w="4785" w:type="dxa"/>
          </w:tcPr>
          <w:p w14:paraId="0E047A0B" w14:textId="524A5FE9" w:rsidR="00D20EFE" w:rsidRDefault="00D20EFE" w:rsidP="007E2710">
            <w:pPr>
              <w:pStyle w:val="a2"/>
            </w:pPr>
            <w:r>
              <w:rPr>
                <w:noProof/>
              </w:rPr>
              <w:lastRenderedPageBreak/>
              <w:drawing>
                <wp:inline distT="0" distB="0" distL="0" distR="0" wp14:anchorId="0A4E5E7D" wp14:editId="7B8BAA03">
                  <wp:extent cx="1990725" cy="1200522"/>
                  <wp:effectExtent l="0" t="0" r="0" b="0"/>
                  <wp:docPr id="16789776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9776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152" cy="120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</w:tcPr>
          <w:p w14:paraId="5CCAA8FF" w14:textId="795F55A4" w:rsidR="00D20EFE" w:rsidRDefault="00D20EFE" w:rsidP="007E2710">
            <w:pPr>
              <w:pStyle w:val="a2"/>
            </w:pPr>
            <w:r>
              <w:rPr>
                <w:noProof/>
              </w:rPr>
              <w:drawing>
                <wp:inline distT="0" distB="0" distL="0" distR="0" wp14:anchorId="59657993" wp14:editId="1E57EA5C">
                  <wp:extent cx="2132260" cy="1285875"/>
                  <wp:effectExtent l="0" t="0" r="1905" b="0"/>
                  <wp:docPr id="18971239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12398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100" cy="128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33AA7" w14:textId="77777777" w:rsidR="00D20EFE" w:rsidRDefault="00D20EFE" w:rsidP="007E2710">
      <w:pPr>
        <w:pStyle w:val="a2"/>
      </w:pPr>
    </w:p>
    <w:p w14:paraId="7A919DB2" w14:textId="40926C8A" w:rsidR="00D20EFE" w:rsidRDefault="00D20EFE" w:rsidP="0002527B">
      <w:pPr>
        <w:pStyle w:val="a2"/>
        <w:numPr>
          <w:ilvl w:val="0"/>
          <w:numId w:val="35"/>
        </w:numPr>
      </w:pPr>
      <w:r>
        <w:rPr>
          <w:rFonts w:hint="eastAsia"/>
        </w:rPr>
        <w:t>堆排序算法对随机序列排序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20EFE" w14:paraId="00F9B040" w14:textId="77777777" w:rsidTr="005B3A54">
        <w:tc>
          <w:tcPr>
            <w:tcW w:w="9570" w:type="dxa"/>
            <w:shd w:val="clear" w:color="auto" w:fill="DEEAF6" w:themeFill="accent1" w:themeFillTint="33"/>
          </w:tcPr>
          <w:p w14:paraId="63D517AA" w14:textId="13ABC783" w:rsidR="00D20EFE" w:rsidRPr="00D20EFE" w:rsidRDefault="00D20EFE" w:rsidP="005B3A54">
            <w:pPr>
              <w:pStyle w:val="a2"/>
            </w:pPr>
            <w:r w:rsidRPr="00D20EFE">
              <w:rPr>
                <w:rStyle w:val="VerbatimChar"/>
                <w:kern w:val="0"/>
                <w:szCs w:val="20"/>
              </w:rPr>
              <w:t>python output.py play heap-sort</w:t>
            </w:r>
          </w:p>
        </w:tc>
      </w:tr>
    </w:tbl>
    <w:p w14:paraId="58CFCF8B" w14:textId="573723A5" w:rsidR="00D20EFE" w:rsidRDefault="00D20EFE" w:rsidP="007E2710">
      <w:pPr>
        <w:pStyle w:val="a2"/>
      </w:pP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D20EFE" w14:paraId="099EC0CB" w14:textId="77777777" w:rsidTr="00D20EFE">
        <w:tc>
          <w:tcPr>
            <w:tcW w:w="4785" w:type="dxa"/>
          </w:tcPr>
          <w:p w14:paraId="485BAF32" w14:textId="588E2254" w:rsidR="00D20EFE" w:rsidRDefault="00D20EFE" w:rsidP="007E2710">
            <w:pPr>
              <w:pStyle w:val="a2"/>
            </w:pPr>
            <w:r>
              <w:rPr>
                <w:rFonts w:hint="eastAsia"/>
              </w:rPr>
              <w:t>排序前</w:t>
            </w:r>
          </w:p>
        </w:tc>
        <w:tc>
          <w:tcPr>
            <w:tcW w:w="4785" w:type="dxa"/>
          </w:tcPr>
          <w:p w14:paraId="005CF7E5" w14:textId="531F978C" w:rsidR="00D20EFE" w:rsidRDefault="00D20EFE" w:rsidP="007E2710">
            <w:pPr>
              <w:pStyle w:val="a2"/>
            </w:pPr>
            <w:r>
              <w:rPr>
                <w:rFonts w:hint="eastAsia"/>
              </w:rPr>
              <w:t>排序后</w:t>
            </w:r>
          </w:p>
        </w:tc>
      </w:tr>
      <w:tr w:rsidR="00D20EFE" w14:paraId="3D95D02D" w14:textId="77777777" w:rsidTr="00D20EFE">
        <w:tc>
          <w:tcPr>
            <w:tcW w:w="4785" w:type="dxa"/>
          </w:tcPr>
          <w:p w14:paraId="2A56F2DB" w14:textId="1333CE1B" w:rsidR="00D20EFE" w:rsidRDefault="0002527B" w:rsidP="007E2710">
            <w:pPr>
              <w:pStyle w:val="a2"/>
            </w:pPr>
            <w:r>
              <w:rPr>
                <w:noProof/>
              </w:rPr>
              <w:drawing>
                <wp:inline distT="0" distB="0" distL="0" distR="0" wp14:anchorId="45769C2D" wp14:editId="5BA0BD71">
                  <wp:extent cx="2132259" cy="1285875"/>
                  <wp:effectExtent l="0" t="0" r="1905" b="0"/>
                  <wp:docPr id="15003355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3355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392" cy="12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</w:tcPr>
          <w:p w14:paraId="64AF8BDF" w14:textId="556E64FB" w:rsidR="00D20EFE" w:rsidRDefault="0002527B" w:rsidP="007E2710">
            <w:pPr>
              <w:pStyle w:val="a2"/>
            </w:pPr>
            <w:r>
              <w:rPr>
                <w:noProof/>
              </w:rPr>
              <w:drawing>
                <wp:inline distT="0" distB="0" distL="0" distR="0" wp14:anchorId="0724CEC6" wp14:editId="7E14DA0F">
                  <wp:extent cx="2320290" cy="1399268"/>
                  <wp:effectExtent l="0" t="0" r="3810" b="0"/>
                  <wp:docPr id="19114763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47636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610" cy="141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3CAB7" w14:textId="77777777" w:rsidR="00D20EFE" w:rsidRPr="007E2710" w:rsidRDefault="00D20EFE" w:rsidP="007E2710">
      <w:pPr>
        <w:pStyle w:val="a2"/>
      </w:pPr>
    </w:p>
    <w:p w14:paraId="6F41FE4F" w14:textId="61D6B5D1" w:rsidR="0002527B" w:rsidRDefault="0002527B" w:rsidP="0002527B">
      <w:pPr>
        <w:pStyle w:val="a2"/>
        <w:numPr>
          <w:ilvl w:val="0"/>
          <w:numId w:val="35"/>
        </w:numPr>
      </w:pPr>
      <w:r>
        <w:rPr>
          <w:rFonts w:hint="eastAsia"/>
        </w:rPr>
        <w:t>归并排序算法</w:t>
      </w:r>
      <w:r>
        <w:t>对一些部分重复的序列</w:t>
      </w:r>
      <w:r>
        <w:rPr>
          <w:rFonts w:hint="eastAsia"/>
        </w:rPr>
        <w:t>排序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2527B" w14:paraId="38E80046" w14:textId="77777777" w:rsidTr="005B3A54">
        <w:tc>
          <w:tcPr>
            <w:tcW w:w="9570" w:type="dxa"/>
            <w:shd w:val="clear" w:color="auto" w:fill="DEEAF6" w:themeFill="accent1" w:themeFillTint="33"/>
          </w:tcPr>
          <w:p w14:paraId="51C620E0" w14:textId="745D4BEF" w:rsidR="0002527B" w:rsidRPr="00D20EFE" w:rsidRDefault="0002527B" w:rsidP="005B3A54">
            <w:pPr>
              <w:pStyle w:val="a2"/>
            </w:pPr>
            <w:r w:rsidRPr="0002527B">
              <w:rPr>
                <w:rStyle w:val="VerbatimChar"/>
                <w:kern w:val="0"/>
                <w:szCs w:val="20"/>
              </w:rPr>
              <w:t>python output.py play merge-sort few-unique</w:t>
            </w:r>
          </w:p>
        </w:tc>
      </w:tr>
    </w:tbl>
    <w:p w14:paraId="375F6189" w14:textId="77777777" w:rsidR="0002527B" w:rsidRDefault="0002527B" w:rsidP="0002527B">
      <w:pPr>
        <w:pStyle w:val="a2"/>
      </w:pP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2527B" w14:paraId="54EDC3BA" w14:textId="77777777" w:rsidTr="005B3A54">
        <w:tc>
          <w:tcPr>
            <w:tcW w:w="4785" w:type="dxa"/>
          </w:tcPr>
          <w:p w14:paraId="612D9205" w14:textId="77777777" w:rsidR="0002527B" w:rsidRDefault="0002527B" w:rsidP="005B3A54">
            <w:pPr>
              <w:pStyle w:val="a2"/>
            </w:pPr>
            <w:r>
              <w:rPr>
                <w:rFonts w:hint="eastAsia"/>
              </w:rPr>
              <w:t>排序前</w:t>
            </w:r>
          </w:p>
        </w:tc>
        <w:tc>
          <w:tcPr>
            <w:tcW w:w="4785" w:type="dxa"/>
          </w:tcPr>
          <w:p w14:paraId="2C47AE12" w14:textId="77777777" w:rsidR="0002527B" w:rsidRDefault="0002527B" w:rsidP="005B3A54">
            <w:pPr>
              <w:pStyle w:val="a2"/>
            </w:pPr>
            <w:r>
              <w:rPr>
                <w:rFonts w:hint="eastAsia"/>
              </w:rPr>
              <w:t>排序后</w:t>
            </w:r>
          </w:p>
        </w:tc>
      </w:tr>
      <w:tr w:rsidR="0002527B" w14:paraId="3BFE7325" w14:textId="77777777" w:rsidTr="005B3A54">
        <w:tc>
          <w:tcPr>
            <w:tcW w:w="4785" w:type="dxa"/>
          </w:tcPr>
          <w:p w14:paraId="407A9295" w14:textId="2F6997FD" w:rsidR="0002527B" w:rsidRDefault="0002527B" w:rsidP="005B3A54">
            <w:pPr>
              <w:pStyle w:val="a2"/>
            </w:pPr>
            <w:r>
              <w:rPr>
                <w:noProof/>
              </w:rPr>
              <w:drawing>
                <wp:inline distT="0" distB="0" distL="0" distR="0" wp14:anchorId="00F8A426" wp14:editId="0FF712FE">
                  <wp:extent cx="2653665" cy="1600313"/>
                  <wp:effectExtent l="0" t="0" r="0" b="0"/>
                  <wp:docPr id="10821914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19145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560" cy="161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</w:tcPr>
          <w:p w14:paraId="39563A11" w14:textId="09C733F9" w:rsidR="0002527B" w:rsidRDefault="0002527B" w:rsidP="005B3A54">
            <w:pPr>
              <w:pStyle w:val="a2"/>
            </w:pPr>
            <w:r>
              <w:rPr>
                <w:noProof/>
              </w:rPr>
              <w:drawing>
                <wp:inline distT="0" distB="0" distL="0" distR="0" wp14:anchorId="3A21A0AA" wp14:editId="17F098C9">
                  <wp:extent cx="2337587" cy="1409700"/>
                  <wp:effectExtent l="0" t="0" r="5715" b="0"/>
                  <wp:docPr id="6435628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56289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501" cy="1414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09B0B" w14:textId="77777777" w:rsidR="0002527B" w:rsidRPr="007E2710" w:rsidRDefault="0002527B" w:rsidP="0002527B">
      <w:pPr>
        <w:pStyle w:val="a2"/>
      </w:pPr>
    </w:p>
    <w:p w14:paraId="3818C219" w14:textId="41AFC840" w:rsidR="0002527B" w:rsidRDefault="0002527B" w:rsidP="0002527B">
      <w:pPr>
        <w:pStyle w:val="a2"/>
        <w:numPr>
          <w:ilvl w:val="0"/>
          <w:numId w:val="35"/>
        </w:numPr>
      </w:pPr>
      <w:r>
        <w:rPr>
          <w:rFonts w:hint="eastAsia"/>
        </w:rPr>
        <w:t>直接插入排序算法</w:t>
      </w:r>
      <w:r>
        <w:t>对几乎已排序的序列</w:t>
      </w:r>
      <w:r>
        <w:rPr>
          <w:rFonts w:hint="eastAsia"/>
        </w:rPr>
        <w:t>排序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2527B" w14:paraId="76EA9F7B" w14:textId="77777777" w:rsidTr="005B3A54">
        <w:tc>
          <w:tcPr>
            <w:tcW w:w="9570" w:type="dxa"/>
            <w:shd w:val="clear" w:color="auto" w:fill="DEEAF6" w:themeFill="accent1" w:themeFillTint="33"/>
          </w:tcPr>
          <w:p w14:paraId="28DB0F67" w14:textId="24DF340B" w:rsidR="0002527B" w:rsidRPr="00D20EFE" w:rsidRDefault="0002527B" w:rsidP="005B3A54">
            <w:pPr>
              <w:pStyle w:val="a2"/>
            </w:pPr>
            <w:r w:rsidRPr="0002527B">
              <w:rPr>
                <w:rStyle w:val="VerbatimChar"/>
                <w:kern w:val="0"/>
                <w:szCs w:val="20"/>
              </w:rPr>
              <w:t xml:space="preserve">python output.py play insertion-sort almost-sorted    </w:t>
            </w:r>
          </w:p>
        </w:tc>
      </w:tr>
    </w:tbl>
    <w:p w14:paraId="21F53350" w14:textId="77777777" w:rsidR="0002527B" w:rsidRDefault="0002527B" w:rsidP="0002527B">
      <w:pPr>
        <w:pStyle w:val="a2"/>
      </w:pP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2527B" w14:paraId="6C4054AA" w14:textId="77777777" w:rsidTr="005B3A54">
        <w:tc>
          <w:tcPr>
            <w:tcW w:w="4785" w:type="dxa"/>
          </w:tcPr>
          <w:p w14:paraId="56BE40D4" w14:textId="77777777" w:rsidR="0002527B" w:rsidRDefault="0002527B" w:rsidP="005B3A54">
            <w:pPr>
              <w:pStyle w:val="a2"/>
            </w:pPr>
            <w:r>
              <w:rPr>
                <w:rFonts w:hint="eastAsia"/>
              </w:rPr>
              <w:lastRenderedPageBreak/>
              <w:t>排序前</w:t>
            </w:r>
          </w:p>
        </w:tc>
        <w:tc>
          <w:tcPr>
            <w:tcW w:w="4785" w:type="dxa"/>
          </w:tcPr>
          <w:p w14:paraId="5BC9EAC4" w14:textId="77777777" w:rsidR="0002527B" w:rsidRDefault="0002527B" w:rsidP="005B3A54">
            <w:pPr>
              <w:pStyle w:val="a2"/>
            </w:pPr>
            <w:r>
              <w:rPr>
                <w:rFonts w:hint="eastAsia"/>
              </w:rPr>
              <w:t>排序后</w:t>
            </w:r>
          </w:p>
        </w:tc>
      </w:tr>
      <w:tr w:rsidR="0002527B" w14:paraId="3793203D" w14:textId="77777777" w:rsidTr="005B3A54">
        <w:tc>
          <w:tcPr>
            <w:tcW w:w="4785" w:type="dxa"/>
          </w:tcPr>
          <w:p w14:paraId="7AFCFA6F" w14:textId="0B7E6FE0" w:rsidR="0002527B" w:rsidRDefault="0002527B" w:rsidP="005B3A54">
            <w:pPr>
              <w:pStyle w:val="a2"/>
            </w:pPr>
            <w:r>
              <w:rPr>
                <w:noProof/>
              </w:rPr>
              <w:drawing>
                <wp:inline distT="0" distB="0" distL="0" distR="0" wp14:anchorId="0C969ADA" wp14:editId="726E3AE4">
                  <wp:extent cx="2600325" cy="1568146"/>
                  <wp:effectExtent l="0" t="0" r="0" b="0"/>
                  <wp:docPr id="18619813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98137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754" cy="1573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</w:tcPr>
          <w:p w14:paraId="56207E1E" w14:textId="54BE0BA1" w:rsidR="0002527B" w:rsidRDefault="0002527B" w:rsidP="005B3A54">
            <w:pPr>
              <w:pStyle w:val="a2"/>
            </w:pPr>
            <w:r>
              <w:rPr>
                <w:noProof/>
              </w:rPr>
              <w:drawing>
                <wp:inline distT="0" distB="0" distL="0" distR="0" wp14:anchorId="19D10C83" wp14:editId="1CBCF994">
                  <wp:extent cx="2586990" cy="1560104"/>
                  <wp:effectExtent l="0" t="0" r="3810" b="2540"/>
                  <wp:docPr id="14912191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21918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877" cy="1566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4887BF" w14:textId="77777777" w:rsidR="0002527B" w:rsidRDefault="0002527B" w:rsidP="0002527B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653F8F1F" w14:textId="39532862" w:rsidR="0002527B" w:rsidRDefault="0002527B" w:rsidP="0002527B">
      <w:pPr>
        <w:pStyle w:val="a2"/>
        <w:numPr>
          <w:ilvl w:val="0"/>
          <w:numId w:val="35"/>
        </w:numPr>
      </w:pPr>
      <w:r>
        <w:rPr>
          <w:rFonts w:hint="eastAsia"/>
        </w:rPr>
        <w:t>所有排序算法</w:t>
      </w:r>
      <w:r>
        <w:t>对</w:t>
      </w:r>
      <w:r>
        <w:rPr>
          <w:rFonts w:hint="eastAsia"/>
        </w:rPr>
        <w:t>随机</w:t>
      </w:r>
      <w:r>
        <w:t>的序列</w:t>
      </w:r>
      <w:r>
        <w:rPr>
          <w:rFonts w:hint="eastAsia"/>
        </w:rPr>
        <w:t>排序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2527B" w14:paraId="2719119A" w14:textId="77777777" w:rsidTr="005B3A54">
        <w:tc>
          <w:tcPr>
            <w:tcW w:w="9570" w:type="dxa"/>
            <w:shd w:val="clear" w:color="auto" w:fill="DEEAF6" w:themeFill="accent1" w:themeFillTint="33"/>
          </w:tcPr>
          <w:p w14:paraId="52627B17" w14:textId="46410B26" w:rsidR="0002527B" w:rsidRPr="00D20EFE" w:rsidRDefault="0002527B" w:rsidP="005B3A54">
            <w:pPr>
              <w:pStyle w:val="a2"/>
            </w:pPr>
            <w:r w:rsidRPr="0002527B">
              <w:rPr>
                <w:rStyle w:val="VerbatimChar"/>
                <w:kern w:val="0"/>
                <w:szCs w:val="20"/>
              </w:rPr>
              <w:t xml:space="preserve">python output.py play    </w:t>
            </w:r>
          </w:p>
        </w:tc>
      </w:tr>
    </w:tbl>
    <w:p w14:paraId="07C4F82C" w14:textId="77777777" w:rsidR="0002527B" w:rsidRDefault="0002527B" w:rsidP="0002527B">
      <w:pPr>
        <w:pStyle w:val="a2"/>
      </w:pP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8F2E1F" w14:paraId="05E60BDA" w14:textId="77777777" w:rsidTr="005B3A54">
        <w:tc>
          <w:tcPr>
            <w:tcW w:w="4785" w:type="dxa"/>
          </w:tcPr>
          <w:p w14:paraId="2A715E71" w14:textId="77777777" w:rsidR="0002527B" w:rsidRDefault="0002527B" w:rsidP="005B3A54">
            <w:pPr>
              <w:pStyle w:val="a2"/>
            </w:pPr>
            <w:r>
              <w:rPr>
                <w:rFonts w:hint="eastAsia"/>
              </w:rPr>
              <w:t>排序前</w:t>
            </w:r>
          </w:p>
        </w:tc>
        <w:tc>
          <w:tcPr>
            <w:tcW w:w="4785" w:type="dxa"/>
          </w:tcPr>
          <w:p w14:paraId="5A40E034" w14:textId="77777777" w:rsidR="0002527B" w:rsidRDefault="0002527B" w:rsidP="005B3A54">
            <w:pPr>
              <w:pStyle w:val="a2"/>
            </w:pPr>
            <w:r>
              <w:rPr>
                <w:rFonts w:hint="eastAsia"/>
              </w:rPr>
              <w:t>排序后</w:t>
            </w:r>
          </w:p>
        </w:tc>
      </w:tr>
      <w:tr w:rsidR="008F2E1F" w14:paraId="0AD02E85" w14:textId="77777777" w:rsidTr="005B3A54">
        <w:tc>
          <w:tcPr>
            <w:tcW w:w="4785" w:type="dxa"/>
          </w:tcPr>
          <w:p w14:paraId="65615F51" w14:textId="6D84384A" w:rsidR="0002527B" w:rsidRDefault="008F2E1F" w:rsidP="005B3A54">
            <w:pPr>
              <w:pStyle w:val="a2"/>
            </w:pPr>
            <w:r>
              <w:rPr>
                <w:noProof/>
              </w:rPr>
              <w:drawing>
                <wp:inline distT="0" distB="0" distL="0" distR="0" wp14:anchorId="047068A5" wp14:editId="36C50985">
                  <wp:extent cx="2771775" cy="1671540"/>
                  <wp:effectExtent l="0" t="0" r="0" b="5080"/>
                  <wp:docPr id="18499530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95308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200" cy="1680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</w:tcPr>
          <w:p w14:paraId="63929E4F" w14:textId="04B5F9A2" w:rsidR="0002527B" w:rsidRDefault="008F2E1F" w:rsidP="005B3A54">
            <w:pPr>
              <w:pStyle w:val="a2"/>
            </w:pPr>
            <w:r>
              <w:rPr>
                <w:noProof/>
              </w:rPr>
              <w:drawing>
                <wp:inline distT="0" distB="0" distL="0" distR="0" wp14:anchorId="54367818" wp14:editId="450687F6">
                  <wp:extent cx="2567940" cy="1548616"/>
                  <wp:effectExtent l="0" t="0" r="3810" b="0"/>
                  <wp:docPr id="6226587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65873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826" cy="155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EDD5E" w14:textId="77777777" w:rsidR="0002527B" w:rsidRDefault="0002527B" w:rsidP="0002527B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3EB6C31E" w14:textId="77777777" w:rsidR="008F2E1F" w:rsidRDefault="008F2E1F" w:rsidP="008F2E1F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04683BA8" w14:textId="1C090D75" w:rsidR="008F2E1F" w:rsidRDefault="008F2E1F" w:rsidP="008F2E1F">
      <w:pPr>
        <w:pStyle w:val="a2"/>
        <w:numPr>
          <w:ilvl w:val="0"/>
          <w:numId w:val="35"/>
        </w:numPr>
      </w:pPr>
      <w:r>
        <w:rPr>
          <w:rFonts w:hint="eastAsia"/>
        </w:rPr>
        <w:t>所有排序算法</w:t>
      </w:r>
      <w:r>
        <w:t>对</w:t>
      </w:r>
      <w:r>
        <w:rPr>
          <w:rFonts w:hint="eastAsia"/>
        </w:rPr>
        <w:t>随机</w:t>
      </w:r>
      <w:r>
        <w:t>的序列</w:t>
      </w:r>
      <w:r>
        <w:rPr>
          <w:rFonts w:hint="eastAsia"/>
        </w:rPr>
        <w:t>排序生成</w:t>
      </w:r>
      <w:r>
        <w:rPr>
          <w:rFonts w:hint="eastAsia"/>
        </w:rPr>
        <w:t>HTML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F2E1F" w14:paraId="039F55E3" w14:textId="77777777" w:rsidTr="005B3A54">
        <w:tc>
          <w:tcPr>
            <w:tcW w:w="9570" w:type="dxa"/>
            <w:shd w:val="clear" w:color="auto" w:fill="DEEAF6" w:themeFill="accent1" w:themeFillTint="33"/>
          </w:tcPr>
          <w:p w14:paraId="2DC542C5" w14:textId="77777777" w:rsidR="008F2E1F" w:rsidRPr="00D20EFE" w:rsidRDefault="008F2E1F" w:rsidP="005B3A54">
            <w:pPr>
              <w:pStyle w:val="a2"/>
            </w:pPr>
            <w:r w:rsidRPr="0002527B">
              <w:rPr>
                <w:rStyle w:val="VerbatimChar"/>
                <w:kern w:val="0"/>
                <w:szCs w:val="20"/>
              </w:rPr>
              <w:t xml:space="preserve">python output.py play    </w:t>
            </w:r>
          </w:p>
        </w:tc>
      </w:tr>
    </w:tbl>
    <w:p w14:paraId="7FC0F5AA" w14:textId="4E617959" w:rsidR="0002527B" w:rsidRPr="004F0BAE" w:rsidRDefault="008F2E1F" w:rsidP="004F0BAE">
      <w:pPr>
        <w:pStyle w:val="a2"/>
      </w:pPr>
      <w:r>
        <w:rPr>
          <w:noProof/>
        </w:rPr>
        <w:drawing>
          <wp:inline distT="0" distB="0" distL="0" distR="0" wp14:anchorId="77313FB8" wp14:editId="1F65A0B3">
            <wp:extent cx="4029075" cy="2244119"/>
            <wp:effectExtent l="0" t="0" r="0" b="3810"/>
            <wp:docPr id="612972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725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3176" cy="22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4FA3" w14:textId="4A40F644" w:rsidR="00184FF3" w:rsidRPr="00E46149" w:rsidRDefault="00E46149" w:rsidP="00024B3E">
      <w:pPr>
        <w:keepNext/>
        <w:keepLines/>
        <w:spacing w:before="260" w:after="260" w:line="416" w:lineRule="auto"/>
        <w:outlineLvl w:val="0"/>
        <w:rPr>
          <w:rStyle w:val="10"/>
        </w:rPr>
      </w:pPr>
      <w:bookmarkStart w:id="179" w:name="_Toc168567223"/>
      <w:bookmarkStart w:id="180" w:name="_Toc168567325"/>
      <w:bookmarkStart w:id="181" w:name="_Toc168567437"/>
      <w:bookmarkStart w:id="182" w:name="_Toc168567627"/>
      <w:bookmarkStart w:id="183" w:name="_Toc168567800"/>
      <w:bookmarkStart w:id="184" w:name="_Toc168567872"/>
      <w:bookmarkStart w:id="185" w:name="_Toc168567990"/>
      <w:r w:rsidRPr="00E46149">
        <w:rPr>
          <w:rStyle w:val="10"/>
          <w:rFonts w:hint="eastAsia"/>
        </w:rPr>
        <w:lastRenderedPageBreak/>
        <w:t>4</w:t>
      </w:r>
      <w:r w:rsidR="00586F12" w:rsidRPr="00E46149">
        <w:rPr>
          <w:rStyle w:val="10"/>
          <w:rFonts w:hint="eastAsia"/>
        </w:rPr>
        <w:t>.</w:t>
      </w:r>
      <w:bookmarkStart w:id="186" w:name="_Toc165274380"/>
      <w:bookmarkStart w:id="187" w:name="_Toc127216582"/>
      <w:bookmarkStart w:id="188" w:name="_Toc96776498"/>
      <w:bookmarkStart w:id="189" w:name="_Toc96776739"/>
      <w:bookmarkStart w:id="190" w:name="_Toc127216427"/>
      <w:r w:rsidR="005720CE" w:rsidRPr="00E46149">
        <w:rPr>
          <w:rStyle w:val="10"/>
        </w:rPr>
        <w:t>测试与分析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024B3E" w14:paraId="6D0602F9" w14:textId="77777777" w:rsidTr="0011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Align w:val="center"/>
          </w:tcPr>
          <w:p w14:paraId="3D8C53A8" w14:textId="6EC2315B" w:rsidR="00024B3E" w:rsidRPr="001552BF" w:rsidRDefault="00024B3E" w:rsidP="00024B3E">
            <w:pPr>
              <w:spacing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算法名称</w:t>
            </w:r>
          </w:p>
        </w:tc>
        <w:tc>
          <w:tcPr>
            <w:tcW w:w="1367" w:type="dxa"/>
            <w:vAlign w:val="center"/>
          </w:tcPr>
          <w:p w14:paraId="4B7225DA" w14:textId="2AEC694B" w:rsidR="00024B3E" w:rsidRPr="001552BF" w:rsidRDefault="00024B3E" w:rsidP="00024B3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时间复杂度（平均）</w:t>
            </w:r>
          </w:p>
        </w:tc>
        <w:tc>
          <w:tcPr>
            <w:tcW w:w="1367" w:type="dxa"/>
            <w:vAlign w:val="center"/>
          </w:tcPr>
          <w:p w14:paraId="75230385" w14:textId="4A903830" w:rsidR="00024B3E" w:rsidRPr="001552BF" w:rsidRDefault="00024B3E" w:rsidP="00024B3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时间复杂度（最坏）</w:t>
            </w:r>
          </w:p>
        </w:tc>
        <w:tc>
          <w:tcPr>
            <w:tcW w:w="1367" w:type="dxa"/>
            <w:vAlign w:val="center"/>
          </w:tcPr>
          <w:p w14:paraId="5B4AF1A9" w14:textId="19C87064" w:rsidR="00024B3E" w:rsidRPr="001552BF" w:rsidRDefault="00024B3E" w:rsidP="00024B3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空间复杂度</w:t>
            </w:r>
          </w:p>
        </w:tc>
        <w:tc>
          <w:tcPr>
            <w:tcW w:w="1367" w:type="dxa"/>
            <w:vAlign w:val="center"/>
          </w:tcPr>
          <w:p w14:paraId="6525D368" w14:textId="398C75D5" w:rsidR="00024B3E" w:rsidRPr="001552BF" w:rsidRDefault="00024B3E" w:rsidP="00024B3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稳定性</w:t>
            </w:r>
          </w:p>
        </w:tc>
        <w:tc>
          <w:tcPr>
            <w:tcW w:w="1367" w:type="dxa"/>
            <w:vAlign w:val="center"/>
          </w:tcPr>
          <w:p w14:paraId="772C3603" w14:textId="5C914D7C" w:rsidR="00024B3E" w:rsidRPr="001552BF" w:rsidRDefault="00024B3E" w:rsidP="00024B3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适用场景</w:t>
            </w:r>
          </w:p>
        </w:tc>
        <w:tc>
          <w:tcPr>
            <w:tcW w:w="1368" w:type="dxa"/>
            <w:vAlign w:val="center"/>
          </w:tcPr>
          <w:p w14:paraId="76210D3E" w14:textId="4D567778" w:rsidR="00024B3E" w:rsidRPr="001552BF" w:rsidRDefault="00024B3E" w:rsidP="00024B3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示例数据集表现</w:t>
            </w:r>
          </w:p>
        </w:tc>
      </w:tr>
      <w:tr w:rsidR="00024B3E" w14:paraId="37DEBB9D" w14:textId="77777777" w:rsidTr="00CF5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Align w:val="center"/>
          </w:tcPr>
          <w:p w14:paraId="1AAD099D" w14:textId="6A2EC30C" w:rsidR="00024B3E" w:rsidRPr="001552BF" w:rsidRDefault="00024B3E" w:rsidP="00024B3E">
            <w:pPr>
              <w:spacing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冒泡排序</w:t>
            </w:r>
          </w:p>
        </w:tc>
        <w:tc>
          <w:tcPr>
            <w:tcW w:w="1367" w:type="dxa"/>
            <w:vAlign w:val="center"/>
          </w:tcPr>
          <w:p w14:paraId="7B5688F3" w14:textId="1EFD8392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O(n^2)</w:t>
            </w:r>
          </w:p>
        </w:tc>
        <w:tc>
          <w:tcPr>
            <w:tcW w:w="1367" w:type="dxa"/>
            <w:vAlign w:val="center"/>
          </w:tcPr>
          <w:p w14:paraId="41D0C5F8" w14:textId="7EAD3434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O(n^2)</w:t>
            </w:r>
          </w:p>
        </w:tc>
        <w:tc>
          <w:tcPr>
            <w:tcW w:w="1367" w:type="dxa"/>
            <w:vAlign w:val="center"/>
          </w:tcPr>
          <w:p w14:paraId="01477FF5" w14:textId="55B8A99F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O(</w:t>
            </w:r>
            <w:proofErr w:type="gramEnd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1)</w:t>
            </w:r>
          </w:p>
        </w:tc>
        <w:tc>
          <w:tcPr>
            <w:tcW w:w="1367" w:type="dxa"/>
            <w:vAlign w:val="center"/>
          </w:tcPr>
          <w:p w14:paraId="2F048AB5" w14:textId="285026FC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稳定</w:t>
            </w:r>
          </w:p>
        </w:tc>
        <w:tc>
          <w:tcPr>
            <w:tcW w:w="1367" w:type="dxa"/>
            <w:vAlign w:val="center"/>
          </w:tcPr>
          <w:p w14:paraId="5C4A1E24" w14:textId="25F44C71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小规模数据或部分排序</w:t>
            </w:r>
          </w:p>
        </w:tc>
        <w:tc>
          <w:tcPr>
            <w:tcW w:w="1368" w:type="dxa"/>
            <w:vAlign w:val="center"/>
          </w:tcPr>
          <w:p w14:paraId="22732EFF" w14:textId="28255C0D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慢</w:t>
            </w:r>
          </w:p>
        </w:tc>
      </w:tr>
      <w:tr w:rsidR="00024B3E" w14:paraId="02685E78" w14:textId="77777777" w:rsidTr="00CF5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Align w:val="center"/>
          </w:tcPr>
          <w:p w14:paraId="76D03ABE" w14:textId="3C491FC3" w:rsidR="00024B3E" w:rsidRPr="001552BF" w:rsidRDefault="00024B3E" w:rsidP="00024B3E">
            <w:pPr>
              <w:spacing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堆排序</w:t>
            </w:r>
          </w:p>
        </w:tc>
        <w:tc>
          <w:tcPr>
            <w:tcW w:w="1367" w:type="dxa"/>
            <w:vAlign w:val="center"/>
          </w:tcPr>
          <w:p w14:paraId="2D6A7A85" w14:textId="5C5448CA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O(</w:t>
            </w:r>
            <w:proofErr w:type="gramEnd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n log n)</w:t>
            </w:r>
          </w:p>
        </w:tc>
        <w:tc>
          <w:tcPr>
            <w:tcW w:w="1367" w:type="dxa"/>
            <w:vAlign w:val="center"/>
          </w:tcPr>
          <w:p w14:paraId="68EAFE94" w14:textId="28795C21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O(</w:t>
            </w:r>
            <w:proofErr w:type="gramEnd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n log n)</w:t>
            </w:r>
          </w:p>
        </w:tc>
        <w:tc>
          <w:tcPr>
            <w:tcW w:w="1367" w:type="dxa"/>
            <w:vAlign w:val="center"/>
          </w:tcPr>
          <w:p w14:paraId="1A3571CC" w14:textId="52D0234C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O(</w:t>
            </w:r>
            <w:proofErr w:type="gramEnd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1)</w:t>
            </w:r>
          </w:p>
        </w:tc>
        <w:tc>
          <w:tcPr>
            <w:tcW w:w="1367" w:type="dxa"/>
            <w:vAlign w:val="center"/>
          </w:tcPr>
          <w:p w14:paraId="0F5B6685" w14:textId="15E6F520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不稳定</w:t>
            </w:r>
          </w:p>
        </w:tc>
        <w:tc>
          <w:tcPr>
            <w:tcW w:w="1367" w:type="dxa"/>
            <w:vAlign w:val="center"/>
          </w:tcPr>
          <w:p w14:paraId="4078B3C3" w14:textId="58569049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大规模数据集</w:t>
            </w:r>
          </w:p>
        </w:tc>
        <w:tc>
          <w:tcPr>
            <w:tcW w:w="1368" w:type="dxa"/>
            <w:vAlign w:val="center"/>
          </w:tcPr>
          <w:p w14:paraId="71952990" w14:textId="0BEA1B30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快</w:t>
            </w:r>
          </w:p>
        </w:tc>
      </w:tr>
      <w:tr w:rsidR="00024B3E" w14:paraId="29525C75" w14:textId="77777777" w:rsidTr="00CF5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Align w:val="center"/>
          </w:tcPr>
          <w:p w14:paraId="78FCDD75" w14:textId="2F21ABAC" w:rsidR="00024B3E" w:rsidRPr="001552BF" w:rsidRDefault="00024B3E" w:rsidP="00024B3E">
            <w:pPr>
              <w:spacing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归并排序</w:t>
            </w:r>
          </w:p>
        </w:tc>
        <w:tc>
          <w:tcPr>
            <w:tcW w:w="1367" w:type="dxa"/>
            <w:vAlign w:val="center"/>
          </w:tcPr>
          <w:p w14:paraId="17C8D6BB" w14:textId="39C3B7E8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O(</w:t>
            </w:r>
            <w:proofErr w:type="gramEnd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n log n)</w:t>
            </w:r>
          </w:p>
        </w:tc>
        <w:tc>
          <w:tcPr>
            <w:tcW w:w="1367" w:type="dxa"/>
            <w:vAlign w:val="center"/>
          </w:tcPr>
          <w:p w14:paraId="0EE28CD8" w14:textId="247311A1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O(</w:t>
            </w:r>
            <w:proofErr w:type="gramEnd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n log n)</w:t>
            </w:r>
          </w:p>
        </w:tc>
        <w:tc>
          <w:tcPr>
            <w:tcW w:w="1367" w:type="dxa"/>
            <w:vAlign w:val="center"/>
          </w:tcPr>
          <w:p w14:paraId="2441E3D5" w14:textId="6D7818DD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O(n)</w:t>
            </w:r>
          </w:p>
        </w:tc>
        <w:tc>
          <w:tcPr>
            <w:tcW w:w="1367" w:type="dxa"/>
            <w:vAlign w:val="center"/>
          </w:tcPr>
          <w:p w14:paraId="0ECE200C" w14:textId="335ECC26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稳定</w:t>
            </w:r>
          </w:p>
        </w:tc>
        <w:tc>
          <w:tcPr>
            <w:tcW w:w="1367" w:type="dxa"/>
            <w:vAlign w:val="center"/>
          </w:tcPr>
          <w:p w14:paraId="14B032A5" w14:textId="56CA9D01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适合大数据量，可并行处理</w:t>
            </w:r>
          </w:p>
        </w:tc>
        <w:tc>
          <w:tcPr>
            <w:tcW w:w="1368" w:type="dxa"/>
            <w:vAlign w:val="center"/>
          </w:tcPr>
          <w:p w14:paraId="4693A5F4" w14:textId="35F608FA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快</w:t>
            </w:r>
          </w:p>
        </w:tc>
      </w:tr>
      <w:tr w:rsidR="00024B3E" w14:paraId="5780C027" w14:textId="77777777" w:rsidTr="00CF5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Align w:val="center"/>
          </w:tcPr>
          <w:p w14:paraId="57B1ADAC" w14:textId="3AC341F3" w:rsidR="00024B3E" w:rsidRPr="001552BF" w:rsidRDefault="00024B3E" w:rsidP="00024B3E">
            <w:pPr>
              <w:spacing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直接插入排序</w:t>
            </w:r>
          </w:p>
        </w:tc>
        <w:tc>
          <w:tcPr>
            <w:tcW w:w="1367" w:type="dxa"/>
            <w:vAlign w:val="center"/>
          </w:tcPr>
          <w:p w14:paraId="56609007" w14:textId="6FC5ED07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O(n^2)</w:t>
            </w:r>
          </w:p>
        </w:tc>
        <w:tc>
          <w:tcPr>
            <w:tcW w:w="1367" w:type="dxa"/>
            <w:vAlign w:val="center"/>
          </w:tcPr>
          <w:p w14:paraId="51822FA3" w14:textId="17231903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O(n^2)</w:t>
            </w:r>
          </w:p>
        </w:tc>
        <w:tc>
          <w:tcPr>
            <w:tcW w:w="1367" w:type="dxa"/>
            <w:vAlign w:val="center"/>
          </w:tcPr>
          <w:p w14:paraId="0A6A6AEB" w14:textId="3883381F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O(</w:t>
            </w:r>
            <w:proofErr w:type="gramEnd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1)</w:t>
            </w:r>
          </w:p>
        </w:tc>
        <w:tc>
          <w:tcPr>
            <w:tcW w:w="1367" w:type="dxa"/>
            <w:vAlign w:val="center"/>
          </w:tcPr>
          <w:p w14:paraId="2F945FA9" w14:textId="1D0CC14D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稳定</w:t>
            </w:r>
          </w:p>
        </w:tc>
        <w:tc>
          <w:tcPr>
            <w:tcW w:w="1367" w:type="dxa"/>
            <w:vAlign w:val="center"/>
          </w:tcPr>
          <w:p w14:paraId="6A26A943" w14:textId="0D6057C1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小规模数据集或初始有序数据</w:t>
            </w:r>
          </w:p>
        </w:tc>
        <w:tc>
          <w:tcPr>
            <w:tcW w:w="1368" w:type="dxa"/>
            <w:vAlign w:val="center"/>
          </w:tcPr>
          <w:p w14:paraId="68386B7E" w14:textId="4413441B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较慢</w:t>
            </w:r>
          </w:p>
        </w:tc>
      </w:tr>
      <w:tr w:rsidR="00024B3E" w14:paraId="5FE6C946" w14:textId="77777777" w:rsidTr="00CF5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Align w:val="center"/>
          </w:tcPr>
          <w:p w14:paraId="015869EB" w14:textId="3228941B" w:rsidR="00024B3E" w:rsidRPr="001552BF" w:rsidRDefault="00024B3E" w:rsidP="00024B3E">
            <w:pPr>
              <w:spacing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选择排序</w:t>
            </w:r>
          </w:p>
        </w:tc>
        <w:tc>
          <w:tcPr>
            <w:tcW w:w="1367" w:type="dxa"/>
            <w:vAlign w:val="center"/>
          </w:tcPr>
          <w:p w14:paraId="37E4165E" w14:textId="59C6908C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O(n^2)</w:t>
            </w:r>
          </w:p>
        </w:tc>
        <w:tc>
          <w:tcPr>
            <w:tcW w:w="1367" w:type="dxa"/>
            <w:vAlign w:val="center"/>
          </w:tcPr>
          <w:p w14:paraId="443ADE41" w14:textId="31A4224D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O(n^2)</w:t>
            </w:r>
          </w:p>
        </w:tc>
        <w:tc>
          <w:tcPr>
            <w:tcW w:w="1367" w:type="dxa"/>
            <w:vAlign w:val="center"/>
          </w:tcPr>
          <w:p w14:paraId="216D3B35" w14:textId="00C4BCD7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O(</w:t>
            </w:r>
            <w:proofErr w:type="gramEnd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1)</w:t>
            </w:r>
          </w:p>
        </w:tc>
        <w:tc>
          <w:tcPr>
            <w:tcW w:w="1367" w:type="dxa"/>
            <w:vAlign w:val="center"/>
          </w:tcPr>
          <w:p w14:paraId="768520B0" w14:textId="168D47EB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不稳定</w:t>
            </w:r>
          </w:p>
        </w:tc>
        <w:tc>
          <w:tcPr>
            <w:tcW w:w="1367" w:type="dxa"/>
            <w:vAlign w:val="center"/>
          </w:tcPr>
          <w:p w14:paraId="6C44083B" w14:textId="450CC49C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实时添加元素的场景</w:t>
            </w:r>
          </w:p>
        </w:tc>
        <w:tc>
          <w:tcPr>
            <w:tcW w:w="1368" w:type="dxa"/>
            <w:vAlign w:val="center"/>
          </w:tcPr>
          <w:p w14:paraId="08FCA8DD" w14:textId="15DF6988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慢</w:t>
            </w:r>
          </w:p>
        </w:tc>
      </w:tr>
      <w:tr w:rsidR="00024B3E" w14:paraId="447B7831" w14:textId="77777777" w:rsidTr="00CF5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Align w:val="center"/>
          </w:tcPr>
          <w:p w14:paraId="33C47BF7" w14:textId="36E041E6" w:rsidR="00024B3E" w:rsidRPr="001552BF" w:rsidRDefault="00024B3E" w:rsidP="00024B3E">
            <w:pPr>
              <w:spacing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快速排序</w:t>
            </w:r>
          </w:p>
        </w:tc>
        <w:tc>
          <w:tcPr>
            <w:tcW w:w="1367" w:type="dxa"/>
            <w:vAlign w:val="center"/>
          </w:tcPr>
          <w:p w14:paraId="13D47E09" w14:textId="544CF6EF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O(</w:t>
            </w:r>
            <w:proofErr w:type="gramEnd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n log n)</w:t>
            </w:r>
          </w:p>
        </w:tc>
        <w:tc>
          <w:tcPr>
            <w:tcW w:w="1367" w:type="dxa"/>
            <w:vAlign w:val="center"/>
          </w:tcPr>
          <w:p w14:paraId="59F3E7CD" w14:textId="27AA1B9F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O(n^2)</w:t>
            </w:r>
          </w:p>
        </w:tc>
        <w:tc>
          <w:tcPr>
            <w:tcW w:w="1367" w:type="dxa"/>
            <w:vAlign w:val="center"/>
          </w:tcPr>
          <w:p w14:paraId="7D1076B7" w14:textId="43F272B6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O(</w:t>
            </w:r>
            <w:proofErr w:type="gramEnd"/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log n)</w:t>
            </w:r>
          </w:p>
        </w:tc>
        <w:tc>
          <w:tcPr>
            <w:tcW w:w="1367" w:type="dxa"/>
            <w:vAlign w:val="center"/>
          </w:tcPr>
          <w:p w14:paraId="7BA7431D" w14:textId="472782B0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不稳定</w:t>
            </w:r>
          </w:p>
        </w:tc>
        <w:tc>
          <w:tcPr>
            <w:tcW w:w="1367" w:type="dxa"/>
            <w:vAlign w:val="center"/>
          </w:tcPr>
          <w:p w14:paraId="5AC69A75" w14:textId="51CD7A38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大规模数据集</w:t>
            </w:r>
          </w:p>
        </w:tc>
        <w:tc>
          <w:tcPr>
            <w:tcW w:w="1368" w:type="dxa"/>
            <w:vAlign w:val="center"/>
          </w:tcPr>
          <w:p w14:paraId="10205C24" w14:textId="52D69FD8" w:rsidR="00024B3E" w:rsidRPr="001552BF" w:rsidRDefault="00024B3E" w:rsidP="00024B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552BF">
              <w:rPr>
                <w:rFonts w:ascii="Helvetica" w:hAnsi="Helvetica" w:cs="宋体"/>
                <w:color w:val="060607"/>
                <w:spacing w:val="8"/>
                <w:kern w:val="0"/>
                <w:sz w:val="18"/>
                <w:szCs w:val="18"/>
              </w:rPr>
              <w:t>快（平均情况）</w:t>
            </w:r>
          </w:p>
        </w:tc>
      </w:tr>
    </w:tbl>
    <w:p w14:paraId="0432C231" w14:textId="77777777" w:rsidR="00024B3E" w:rsidRDefault="00024B3E" w:rsidP="00024B3E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6BF6276F" w14:textId="3D85BB92" w:rsidR="00024B3E" w:rsidRDefault="00024B3E" w:rsidP="00024B3E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024B3E">
        <w:rPr>
          <w:rFonts w:asciiTheme="minorEastAsia" w:eastAsiaTheme="minorEastAsia" w:hAnsiTheme="minorEastAsia"/>
          <w:sz w:val="24"/>
        </w:rPr>
        <w:t>排序算法的选择取决于数据规模、内存限制以及是否需要算法稳定性。对于小数据集，简单算法如冒泡排序或直接插入排序足够有效。对于大数据集，更高效的算法如堆排序、归并排序和快速排序是更好的选择。归并排序虽然内存需求较高，但提供了稳定性和并行处理能力。快速排序在平均情况</w:t>
      </w:r>
      <w:proofErr w:type="gramStart"/>
      <w:r w:rsidRPr="00024B3E">
        <w:rPr>
          <w:rFonts w:asciiTheme="minorEastAsia" w:eastAsiaTheme="minorEastAsia" w:hAnsiTheme="minorEastAsia"/>
          <w:sz w:val="24"/>
        </w:rPr>
        <w:t>下速度</w:t>
      </w:r>
      <w:proofErr w:type="gramEnd"/>
      <w:r w:rsidRPr="00024B3E">
        <w:rPr>
          <w:rFonts w:asciiTheme="minorEastAsia" w:eastAsiaTheme="minorEastAsia" w:hAnsiTheme="minorEastAsia"/>
          <w:sz w:val="24"/>
        </w:rPr>
        <w:t>最快，但在最坏情况下性能会下降。总体而言，算法的选择需要平衡时间效率、空间消耗和稳定性。</w:t>
      </w:r>
    </w:p>
    <w:p w14:paraId="09384E7F" w14:textId="77777777" w:rsidR="00024B3E" w:rsidRDefault="00024B3E" w:rsidP="00024B3E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3A889516" w14:textId="77777777" w:rsidR="00024B3E" w:rsidRDefault="00024B3E" w:rsidP="00024B3E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4DF0D4DE" w14:textId="77777777" w:rsidR="00094324" w:rsidRPr="00024B3E" w:rsidRDefault="00094324" w:rsidP="00024B3E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</w:p>
    <w:p w14:paraId="14E108F8" w14:textId="216EE62E" w:rsidR="00184FF3" w:rsidRPr="00586F12" w:rsidRDefault="00E46149" w:rsidP="00586F12">
      <w:pPr>
        <w:keepNext/>
        <w:keepLines/>
        <w:spacing w:before="260" w:after="260" w:line="416" w:lineRule="auto"/>
        <w:outlineLvl w:val="0"/>
        <w:rPr>
          <w:rStyle w:val="10"/>
        </w:rPr>
      </w:pPr>
      <w:bookmarkStart w:id="191" w:name="_Toc168567224"/>
      <w:bookmarkStart w:id="192" w:name="_Toc168567326"/>
      <w:bookmarkStart w:id="193" w:name="_Toc168567438"/>
      <w:bookmarkStart w:id="194" w:name="_Toc168567628"/>
      <w:bookmarkStart w:id="195" w:name="_Toc168567801"/>
      <w:bookmarkStart w:id="196" w:name="_Toc168567873"/>
      <w:bookmarkStart w:id="197" w:name="_Toc168567991"/>
      <w:r>
        <w:rPr>
          <w:rStyle w:val="10"/>
          <w:rFonts w:hint="eastAsia"/>
        </w:rPr>
        <w:lastRenderedPageBreak/>
        <w:t>5</w:t>
      </w:r>
      <w:r w:rsidR="00586F12">
        <w:rPr>
          <w:rStyle w:val="10"/>
          <w:rFonts w:hint="eastAsia"/>
        </w:rPr>
        <w:t>.</w:t>
      </w:r>
      <w:r>
        <w:rPr>
          <w:rStyle w:val="10"/>
          <w:rFonts w:hint="eastAsia"/>
        </w:rPr>
        <w:t xml:space="preserve"> </w:t>
      </w:r>
      <w:bookmarkStart w:id="198" w:name="_Toc127216428"/>
      <w:bookmarkStart w:id="199" w:name="_Toc127216583"/>
      <w:bookmarkStart w:id="200" w:name="_Toc165274381"/>
      <w:r w:rsidR="005720CE" w:rsidRPr="00586F12">
        <w:rPr>
          <w:rStyle w:val="10"/>
          <w:rFonts w:hint="eastAsia"/>
        </w:rPr>
        <w:t>结论与心得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14:paraId="2261B1F3" w14:textId="369CBBF1" w:rsidR="005720CE" w:rsidRPr="005720CE" w:rsidRDefault="005720CE" w:rsidP="005720CE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5720CE">
        <w:rPr>
          <w:rFonts w:asciiTheme="minorEastAsia" w:eastAsiaTheme="minorEastAsia" w:hAnsiTheme="minorEastAsia"/>
          <w:sz w:val="24"/>
        </w:rPr>
        <w:t>在这次课程设计中，我深刻体会到了理论与实践相结合的重要性。项目的核心是开发一个排序算法可视化工具，这不仅让我对冒泡排序、</w:t>
      </w:r>
      <w:r w:rsidR="001E7AB3">
        <w:rPr>
          <w:rFonts w:asciiTheme="minorEastAsia" w:eastAsiaTheme="minorEastAsia" w:hAnsiTheme="minorEastAsia" w:hint="eastAsia"/>
          <w:sz w:val="24"/>
        </w:rPr>
        <w:t>堆</w:t>
      </w:r>
      <w:r w:rsidRPr="005720CE">
        <w:rPr>
          <w:rFonts w:asciiTheme="minorEastAsia" w:eastAsiaTheme="minorEastAsia" w:hAnsiTheme="minorEastAsia"/>
          <w:sz w:val="24"/>
        </w:rPr>
        <w:t>排序等经典算法有了更深入的理解，也锻炼了我的编程实践能力。在实现过程中，我遇到了不少挑战，比如动画的流畅性、性能优化以及用户交互设计等。为了解决这些问题，我查阅了大量资料，学习了新的技术和方法，这个过程虽然充满挑战，但也让我获得了巨大的成就感。</w:t>
      </w:r>
    </w:p>
    <w:p w14:paraId="18F46E81" w14:textId="5A39EA76" w:rsidR="005720CE" w:rsidRPr="005720CE" w:rsidRDefault="005720CE" w:rsidP="005720CE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5720CE">
        <w:rPr>
          <w:rFonts w:asciiTheme="minorEastAsia" w:eastAsiaTheme="minorEastAsia" w:hAnsiTheme="minorEastAsia"/>
          <w:sz w:val="24"/>
        </w:rPr>
        <w:t>我学会了如何合理规划时间，将大目标分解为小任务，并</w:t>
      </w:r>
      <w:proofErr w:type="gramStart"/>
      <w:r w:rsidRPr="005720CE">
        <w:rPr>
          <w:rFonts w:asciiTheme="minorEastAsia" w:eastAsiaTheme="minorEastAsia" w:hAnsiTheme="minorEastAsia"/>
          <w:sz w:val="24"/>
        </w:rPr>
        <w:t>一</w:t>
      </w:r>
      <w:proofErr w:type="gramEnd"/>
      <w:r w:rsidRPr="005720CE">
        <w:rPr>
          <w:rFonts w:asciiTheme="minorEastAsia" w:eastAsiaTheme="minorEastAsia" w:hAnsiTheme="minorEastAsia"/>
          <w:sz w:val="24"/>
        </w:rPr>
        <w:t>步步地完成它们。在调试代码时，我意识到了代码规范和模块化设计的重要性，这有助于快速定位并解决问题。</w:t>
      </w:r>
    </w:p>
    <w:p w14:paraId="743FF951" w14:textId="77777777" w:rsidR="005720CE" w:rsidRPr="005720CE" w:rsidRDefault="005720CE" w:rsidP="005720CE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5720CE">
        <w:rPr>
          <w:rFonts w:asciiTheme="minorEastAsia" w:eastAsiaTheme="minorEastAsia" w:hAnsiTheme="minorEastAsia"/>
          <w:sz w:val="24"/>
        </w:rPr>
        <w:t>尽管项目中有许多困难，但通过不懈努力，我克服了这些障碍，并从中学到了很多。例如，我学会了如何使用Matplotlib库来制作动画，以及如何通过命令行参数让用户自定义排序算法和数据类型。这些技能对我未来的学习和工作都将产生积极的影响。</w:t>
      </w:r>
    </w:p>
    <w:p w14:paraId="554C89F1" w14:textId="77777777" w:rsidR="005720CE" w:rsidRPr="005720CE" w:rsidRDefault="005720CE" w:rsidP="005720CE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5720CE">
        <w:rPr>
          <w:rFonts w:asciiTheme="minorEastAsia" w:eastAsiaTheme="minorEastAsia" w:hAnsiTheme="minorEastAsia"/>
          <w:sz w:val="24"/>
        </w:rPr>
        <w:t>遗憾的是，由于时间限制，项目中仍有一些想法未能实现，比如增加更多排序算法的展示，以及进一步优化用户界面。这些未完成的部分也给了我未来努力的方向。我计划在接下来的时间里，继续完善这个项目，探索更多的功能和优化。</w:t>
      </w:r>
    </w:p>
    <w:p w14:paraId="7454C394" w14:textId="77777777" w:rsidR="005720CE" w:rsidRPr="005720CE" w:rsidRDefault="005720CE" w:rsidP="005720CE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5720CE">
        <w:rPr>
          <w:rFonts w:asciiTheme="minorEastAsia" w:eastAsiaTheme="minorEastAsia" w:hAnsiTheme="minorEastAsia"/>
          <w:sz w:val="24"/>
        </w:rPr>
        <w:t>总的来说，这次课程设计是一次宝贵的学习经历。它不仅提升了我的技术能力，还锻炼了我的问题解决能力和创新思维。我相信，通过这次项目的经验，我将更加自信地面对将来的挑战，并不断追求卓越。</w:t>
      </w:r>
    </w:p>
    <w:p w14:paraId="61AC8E34" w14:textId="77777777" w:rsidR="005720CE" w:rsidRDefault="005720CE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00A967A9" w14:textId="77777777" w:rsidR="00094324" w:rsidRDefault="0009432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0E8C790B" w14:textId="77777777" w:rsidR="00094324" w:rsidRDefault="0009432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7B35F7B6" w14:textId="77777777" w:rsidR="00094324" w:rsidRDefault="0009432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50E86F8A" w14:textId="77777777" w:rsidR="00094324" w:rsidRDefault="0009432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07059CCC" w14:textId="77777777" w:rsidR="00094324" w:rsidRDefault="0009432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4432CD71" w14:textId="77777777" w:rsidR="00094324" w:rsidRDefault="0009432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207B3F09" w14:textId="77777777" w:rsidR="00094324" w:rsidRDefault="0009432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399D6CBA" w14:textId="77777777" w:rsidR="00094324" w:rsidRPr="005720CE" w:rsidRDefault="00094324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</w:p>
    <w:p w14:paraId="6243881B" w14:textId="118E4B83" w:rsidR="00184FF3" w:rsidRPr="00586F12" w:rsidRDefault="00E46149" w:rsidP="00586F12">
      <w:pPr>
        <w:keepNext/>
        <w:keepLines/>
        <w:spacing w:before="260" w:after="260" w:line="416" w:lineRule="auto"/>
        <w:outlineLvl w:val="0"/>
        <w:rPr>
          <w:rStyle w:val="10"/>
        </w:rPr>
      </w:pPr>
      <w:bookmarkStart w:id="201" w:name="_Toc168567225"/>
      <w:bookmarkStart w:id="202" w:name="_Toc168567327"/>
      <w:bookmarkStart w:id="203" w:name="_Toc168567439"/>
      <w:bookmarkStart w:id="204" w:name="_Toc168567629"/>
      <w:bookmarkStart w:id="205" w:name="_Toc168567802"/>
      <w:bookmarkStart w:id="206" w:name="_Toc168567874"/>
      <w:bookmarkStart w:id="207" w:name="_Toc168567992"/>
      <w:r>
        <w:rPr>
          <w:rStyle w:val="10"/>
          <w:rFonts w:hint="eastAsia"/>
        </w:rPr>
        <w:lastRenderedPageBreak/>
        <w:t>6</w:t>
      </w:r>
      <w:r w:rsidR="00586F12">
        <w:rPr>
          <w:rStyle w:val="10"/>
          <w:rFonts w:hint="eastAsia"/>
        </w:rPr>
        <w:t>.</w:t>
      </w:r>
      <w:bookmarkStart w:id="208" w:name="_Toc96776510"/>
      <w:bookmarkStart w:id="209" w:name="_Toc96776751"/>
      <w:bookmarkStart w:id="210" w:name="_Toc127216429"/>
      <w:bookmarkStart w:id="211" w:name="_Toc127216584"/>
      <w:bookmarkStart w:id="212" w:name="_Toc165274382"/>
      <w:r w:rsidR="005720CE" w:rsidRPr="00586F12">
        <w:rPr>
          <w:rStyle w:val="10"/>
        </w:rPr>
        <w:t>参考资料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 w14:paraId="75C9FA76" w14:textId="6A367D0A" w:rsidR="002C7B9B" w:rsidRDefault="002C7B9B">
      <w:pPr>
        <w:ind w:firstLine="435"/>
        <w:rPr>
          <w:rFonts w:asciiTheme="minorEastAsia" w:eastAsiaTheme="minorEastAsia" w:hAnsiTheme="minorEastAsia"/>
        </w:rPr>
      </w:pPr>
      <w:r w:rsidRPr="002C7B9B">
        <w:rPr>
          <w:rFonts w:asciiTheme="minorEastAsia" w:eastAsiaTheme="minorEastAsia" w:hAnsiTheme="minorEastAsia"/>
        </w:rPr>
        <w:t xml:space="preserve">[1] </w:t>
      </w:r>
      <w:proofErr w:type="spellStart"/>
      <w:r w:rsidRPr="002C7B9B">
        <w:rPr>
          <w:rFonts w:asciiTheme="minorEastAsia" w:eastAsiaTheme="minorEastAsia" w:hAnsiTheme="minorEastAsia"/>
        </w:rPr>
        <w:t>Cormen</w:t>
      </w:r>
      <w:proofErr w:type="spellEnd"/>
      <w:r w:rsidRPr="002C7B9B">
        <w:rPr>
          <w:rFonts w:asciiTheme="minorEastAsia" w:eastAsiaTheme="minorEastAsia" w:hAnsiTheme="minorEastAsia"/>
        </w:rPr>
        <w:t xml:space="preserve">, T.H., </w:t>
      </w:r>
      <w:proofErr w:type="spellStart"/>
      <w:r w:rsidRPr="002C7B9B">
        <w:rPr>
          <w:rFonts w:asciiTheme="minorEastAsia" w:eastAsiaTheme="minorEastAsia" w:hAnsiTheme="minorEastAsia"/>
        </w:rPr>
        <w:t>Leiserson</w:t>
      </w:r>
      <w:proofErr w:type="spellEnd"/>
      <w:r w:rsidRPr="002C7B9B">
        <w:rPr>
          <w:rFonts w:asciiTheme="minorEastAsia" w:eastAsiaTheme="minorEastAsia" w:hAnsiTheme="minorEastAsia"/>
        </w:rPr>
        <w:t>, C.E., Rivest, R.L. &amp; Stein, C. Introduction to Algorithms [M]. Cambridge: MIT Press, 2009.</w:t>
      </w:r>
    </w:p>
    <w:p w14:paraId="48E13473" w14:textId="77777777" w:rsidR="002C7B9B" w:rsidRPr="002C7B9B" w:rsidRDefault="002C7B9B">
      <w:pPr>
        <w:ind w:firstLine="435"/>
        <w:rPr>
          <w:rFonts w:asciiTheme="minorEastAsia" w:eastAsiaTheme="minorEastAsia" w:hAnsiTheme="minorEastAsia"/>
        </w:rPr>
      </w:pPr>
      <w:r w:rsidRPr="002C7B9B">
        <w:rPr>
          <w:rFonts w:asciiTheme="minorEastAsia" w:eastAsiaTheme="minorEastAsia" w:hAnsiTheme="minorEastAsia"/>
        </w:rPr>
        <w:t>[2] Matthes, E. Python Crash Course [M]. Independently published, 2016.</w:t>
      </w:r>
    </w:p>
    <w:p w14:paraId="5C3726AC" w14:textId="350CF86F" w:rsidR="00184FF3" w:rsidRPr="002C7B9B" w:rsidRDefault="002C7B9B" w:rsidP="002C7B9B">
      <w:pPr>
        <w:ind w:firstLine="435"/>
        <w:rPr>
          <w:rFonts w:asciiTheme="minorEastAsia" w:eastAsiaTheme="minorEastAsia" w:hAnsiTheme="minorEastAsia"/>
        </w:rPr>
      </w:pPr>
      <w:r w:rsidRPr="002C7B9B">
        <w:rPr>
          <w:rFonts w:asciiTheme="minorEastAsia" w:eastAsiaTheme="minorEastAsia" w:hAnsiTheme="minorEastAsia"/>
        </w:rPr>
        <w:t>[3] McKinney, W. Python for Data Analysis [M]. O’Reilly Media, 2017.</w:t>
      </w:r>
      <w:r w:rsidR="005720CE">
        <w:rPr>
          <w:rFonts w:hint="eastAsia"/>
          <w:sz w:val="28"/>
        </w:rPr>
        <w:t xml:space="preserve"> </w:t>
      </w:r>
    </w:p>
    <w:sectPr w:rsidR="00184FF3" w:rsidRPr="002C7B9B">
      <w:pgSz w:w="11906" w:h="16838"/>
      <w:pgMar w:top="1440" w:right="1134" w:bottom="1440" w:left="1134" w:header="851" w:footer="992" w:gutter="284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029CA" w14:textId="77777777" w:rsidR="00F116DC" w:rsidRDefault="00F116DC">
      <w:r>
        <w:separator/>
      </w:r>
    </w:p>
  </w:endnote>
  <w:endnote w:type="continuationSeparator" w:id="0">
    <w:p w14:paraId="7C45FADA" w14:textId="77777777" w:rsidR="00F116DC" w:rsidRDefault="00F1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3979689"/>
      <w:docPartObj>
        <w:docPartGallery w:val="AutoText"/>
      </w:docPartObj>
    </w:sdtPr>
    <w:sdtContent>
      <w:p w14:paraId="67C943DD" w14:textId="77777777" w:rsidR="00184FF3" w:rsidRDefault="005720CE">
        <w:pPr>
          <w:pStyle w:val="aff5"/>
          <w:ind w:left="1470" w:right="147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F3D550B" w14:textId="77777777" w:rsidR="00184FF3" w:rsidRDefault="00184FF3">
    <w:pPr>
      <w:pStyle w:val="af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0E2E5" w14:textId="77777777" w:rsidR="00F116DC" w:rsidRDefault="00F116DC">
      <w:r>
        <w:separator/>
      </w:r>
    </w:p>
  </w:footnote>
  <w:footnote w:type="continuationSeparator" w:id="0">
    <w:p w14:paraId="423FC6C7" w14:textId="77777777" w:rsidR="00F116DC" w:rsidRDefault="00F11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B5EA9D6"/>
    <w:multiLevelType w:val="singleLevel"/>
    <w:tmpl w:val="CB5EA9D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0CC38F4"/>
    <w:multiLevelType w:val="singleLevel"/>
    <w:tmpl w:val="F0CC38F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00A990"/>
    <w:multiLevelType w:val="multilevel"/>
    <w:tmpl w:val="0000A9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0000A991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00A99411"/>
    <w:multiLevelType w:val="multilevel"/>
    <w:tmpl w:val="00A99411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4" w15:restartNumberingAfterBreak="0">
    <w:nsid w:val="086242B6"/>
    <w:multiLevelType w:val="multilevel"/>
    <w:tmpl w:val="086242B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16D403D4"/>
    <w:multiLevelType w:val="singleLevel"/>
    <w:tmpl w:val="16D403D4"/>
    <w:lvl w:ilvl="0">
      <w:start w:val="1"/>
      <w:numFmt w:val="upperLetter"/>
      <w:pStyle w:val="51"/>
      <w:lvlText w:val="%1."/>
      <w:legacy w:legacy="1" w:legacySpace="0" w:legacyIndent="360"/>
      <w:lvlJc w:val="left"/>
      <w:pPr>
        <w:ind w:left="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99628B5"/>
    <w:multiLevelType w:val="multilevel"/>
    <w:tmpl w:val="299628B5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33E8135F"/>
    <w:multiLevelType w:val="multilevel"/>
    <w:tmpl w:val="33E8135F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39AA5C1C"/>
    <w:multiLevelType w:val="multilevel"/>
    <w:tmpl w:val="4D9CCCB4"/>
    <w:lvl w:ilvl="0">
      <w:start w:val="1"/>
      <w:numFmt w:val="decimal"/>
      <w:lvlText w:val="%1."/>
      <w:lvlJc w:val="left"/>
      <w:pPr>
        <w:ind w:left="72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44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eastAsia"/>
      </w:rPr>
    </w:lvl>
  </w:abstractNum>
  <w:abstractNum w:abstractNumId="19" w15:restartNumberingAfterBreak="0">
    <w:nsid w:val="47C3DAEC"/>
    <w:multiLevelType w:val="singleLevel"/>
    <w:tmpl w:val="47C3DAE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49B909CF"/>
    <w:multiLevelType w:val="hybridMultilevel"/>
    <w:tmpl w:val="F2F8D76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C1F4163"/>
    <w:multiLevelType w:val="singleLevel"/>
    <w:tmpl w:val="4C1F41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4C80AE71"/>
    <w:multiLevelType w:val="singleLevel"/>
    <w:tmpl w:val="4C80AE7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4FF44BEB"/>
    <w:multiLevelType w:val="singleLevel"/>
    <w:tmpl w:val="4FF44B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50AE4499"/>
    <w:multiLevelType w:val="singleLevel"/>
    <w:tmpl w:val="50AE449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52710A61"/>
    <w:multiLevelType w:val="multilevel"/>
    <w:tmpl w:val="52710A6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578BA379"/>
    <w:multiLevelType w:val="singleLevel"/>
    <w:tmpl w:val="578BA37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 w15:restartNumberingAfterBreak="0">
    <w:nsid w:val="62494996"/>
    <w:multiLevelType w:val="multilevel"/>
    <w:tmpl w:val="6249499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69842EEA"/>
    <w:multiLevelType w:val="multilevel"/>
    <w:tmpl w:val="4D9CCCB4"/>
    <w:lvl w:ilvl="0">
      <w:start w:val="1"/>
      <w:numFmt w:val="decimal"/>
      <w:lvlText w:val="%1."/>
      <w:lvlJc w:val="left"/>
      <w:pPr>
        <w:ind w:left="72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44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eastAsia"/>
      </w:rPr>
    </w:lvl>
  </w:abstractNum>
  <w:abstractNum w:abstractNumId="29" w15:restartNumberingAfterBreak="0">
    <w:nsid w:val="6C567554"/>
    <w:multiLevelType w:val="multilevel"/>
    <w:tmpl w:val="6DAB041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6DAB041C"/>
    <w:multiLevelType w:val="multilevel"/>
    <w:tmpl w:val="6DAB041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6DCD2C5D"/>
    <w:multiLevelType w:val="multilevel"/>
    <w:tmpl w:val="6DCD2C5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135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F1711A6"/>
    <w:multiLevelType w:val="multilevel"/>
    <w:tmpl w:val="6DCD2C5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135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6AE3074"/>
    <w:multiLevelType w:val="multilevel"/>
    <w:tmpl w:val="2D86D55A"/>
    <w:lvl w:ilvl="0">
      <w:start w:val="2"/>
      <w:numFmt w:val="decimal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Theme="minorEastAsia" w:eastAsiaTheme="minorEastAsia" w:hAnsiTheme="minorEastAsia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EastAsia" w:eastAsiaTheme="minorEastAsia" w:hAnsiTheme="minorEastAsia"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EastAsia" w:eastAsiaTheme="minorEastAsia" w:hAnsiTheme="minorEastAsia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EastAsia" w:eastAsiaTheme="minorEastAsia" w:hAnsiTheme="minorEastAsia"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EastAsia" w:eastAsiaTheme="minorEastAsia" w:hAnsiTheme="minorEastAsia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EastAsia" w:eastAsiaTheme="minorEastAsia" w:hAnsiTheme="minorEastAsia"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EastAsia" w:eastAsiaTheme="minorEastAsia" w:hAnsiTheme="minorEastAsia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EastAsia" w:eastAsiaTheme="minorEastAsia" w:hAnsiTheme="minorEastAsia" w:hint="default"/>
        <w:sz w:val="24"/>
      </w:rPr>
    </w:lvl>
  </w:abstractNum>
  <w:abstractNum w:abstractNumId="34" w15:restartNumberingAfterBreak="0">
    <w:nsid w:val="799220AF"/>
    <w:multiLevelType w:val="singleLevel"/>
    <w:tmpl w:val="799220AF"/>
    <w:lvl w:ilvl="0">
      <w:start w:val="1"/>
      <w:numFmt w:val="decimal"/>
      <w:pStyle w:val="6"/>
      <w:lvlText w:val="%1)"/>
      <w:legacy w:legacy="1" w:legacySpace="0" w:legacyIndent="360"/>
      <w:lvlJc w:val="left"/>
      <w:pPr>
        <w:ind w:left="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F605B5D"/>
    <w:multiLevelType w:val="multilevel"/>
    <w:tmpl w:val="7F605B5D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decimal"/>
      <w:lvlText w:val="%2."/>
      <w:lvlJc w:val="left"/>
      <w:pPr>
        <w:ind w:left="1620" w:hanging="480"/>
      </w:pPr>
    </w:lvl>
    <w:lvl w:ilvl="2">
      <w:start w:val="1"/>
      <w:numFmt w:val="decimal"/>
      <w:lvlText w:val="%3."/>
      <w:lvlJc w:val="left"/>
      <w:pPr>
        <w:ind w:left="2340" w:hanging="480"/>
      </w:pPr>
    </w:lvl>
    <w:lvl w:ilvl="3">
      <w:start w:val="1"/>
      <w:numFmt w:val="decimal"/>
      <w:lvlText w:val="%4."/>
      <w:lvlJc w:val="left"/>
      <w:pPr>
        <w:ind w:left="3060" w:hanging="480"/>
      </w:pPr>
    </w:lvl>
    <w:lvl w:ilvl="4">
      <w:start w:val="1"/>
      <w:numFmt w:val="decimal"/>
      <w:lvlText w:val="%5."/>
      <w:lvlJc w:val="left"/>
      <w:pPr>
        <w:ind w:left="3780" w:hanging="480"/>
      </w:pPr>
    </w:lvl>
    <w:lvl w:ilvl="5">
      <w:start w:val="1"/>
      <w:numFmt w:val="decimal"/>
      <w:lvlText w:val="%6."/>
      <w:lvlJc w:val="left"/>
      <w:pPr>
        <w:ind w:left="4500" w:hanging="480"/>
      </w:pPr>
    </w:lvl>
    <w:lvl w:ilvl="6">
      <w:start w:val="1"/>
      <w:numFmt w:val="decimal"/>
      <w:lvlText w:val="%7."/>
      <w:lvlJc w:val="left"/>
      <w:pPr>
        <w:ind w:left="5220" w:hanging="480"/>
      </w:pPr>
    </w:lvl>
    <w:lvl w:ilvl="7">
      <w:start w:val="1"/>
      <w:numFmt w:val="decimal"/>
      <w:lvlText w:val="%8."/>
      <w:lvlJc w:val="left"/>
      <w:pPr>
        <w:ind w:left="5940" w:hanging="480"/>
      </w:pPr>
    </w:lvl>
    <w:lvl w:ilvl="8">
      <w:start w:val="1"/>
      <w:numFmt w:val="decimal"/>
      <w:lvlText w:val="%9."/>
      <w:lvlJc w:val="left"/>
      <w:pPr>
        <w:ind w:left="6660" w:hanging="480"/>
      </w:pPr>
    </w:lvl>
  </w:abstractNum>
  <w:num w:numId="1" w16cid:durableId="855583208">
    <w:abstractNumId w:val="15"/>
  </w:num>
  <w:num w:numId="2" w16cid:durableId="1791515610">
    <w:abstractNumId w:val="34"/>
  </w:num>
  <w:num w:numId="3" w16cid:durableId="1631977475">
    <w:abstractNumId w:val="5"/>
  </w:num>
  <w:num w:numId="4" w16cid:durableId="610088327">
    <w:abstractNumId w:val="7"/>
  </w:num>
  <w:num w:numId="5" w16cid:durableId="477654496">
    <w:abstractNumId w:val="9"/>
  </w:num>
  <w:num w:numId="6" w16cid:durableId="1930262787">
    <w:abstractNumId w:val="10"/>
  </w:num>
  <w:num w:numId="7" w16cid:durableId="1685011183">
    <w:abstractNumId w:val="8"/>
  </w:num>
  <w:num w:numId="8" w16cid:durableId="7677418">
    <w:abstractNumId w:val="4"/>
  </w:num>
  <w:num w:numId="9" w16cid:durableId="1465344835">
    <w:abstractNumId w:val="6"/>
  </w:num>
  <w:num w:numId="10" w16cid:durableId="1860509864">
    <w:abstractNumId w:val="3"/>
  </w:num>
  <w:num w:numId="11" w16cid:durableId="1572543736">
    <w:abstractNumId w:val="2"/>
  </w:num>
  <w:num w:numId="12" w16cid:durableId="1867715583">
    <w:abstractNumId w:val="31"/>
  </w:num>
  <w:num w:numId="13" w16cid:durableId="626475571">
    <w:abstractNumId w:val="14"/>
  </w:num>
  <w:num w:numId="14" w16cid:durableId="360399458">
    <w:abstractNumId w:val="35"/>
  </w:num>
  <w:num w:numId="15" w16cid:durableId="151876253">
    <w:abstractNumId w:val="30"/>
  </w:num>
  <w:num w:numId="16" w16cid:durableId="208607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123663">
    <w:abstractNumId w:val="17"/>
  </w:num>
  <w:num w:numId="18" w16cid:durableId="1369721138">
    <w:abstractNumId w:val="16"/>
  </w:num>
  <w:num w:numId="19" w16cid:durableId="1449274116">
    <w:abstractNumId w:val="25"/>
  </w:num>
  <w:num w:numId="20" w16cid:durableId="1851217486">
    <w:abstractNumId w:val="12"/>
  </w:num>
  <w:num w:numId="21" w16cid:durableId="181473871">
    <w:abstractNumId w:val="11"/>
  </w:num>
  <w:num w:numId="22" w16cid:durableId="100270966">
    <w:abstractNumId w:val="27"/>
  </w:num>
  <w:num w:numId="23" w16cid:durableId="2072117347">
    <w:abstractNumId w:val="23"/>
  </w:num>
  <w:num w:numId="24" w16cid:durableId="20251323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84493624">
    <w:abstractNumId w:val="0"/>
  </w:num>
  <w:num w:numId="26" w16cid:durableId="2185905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15605557">
    <w:abstractNumId w:val="21"/>
  </w:num>
  <w:num w:numId="28" w16cid:durableId="1302231800">
    <w:abstractNumId w:val="1"/>
  </w:num>
  <w:num w:numId="29" w16cid:durableId="1865824148">
    <w:abstractNumId w:val="22"/>
  </w:num>
  <w:num w:numId="30" w16cid:durableId="2080010863">
    <w:abstractNumId w:val="19"/>
  </w:num>
  <w:num w:numId="31" w16cid:durableId="8072104">
    <w:abstractNumId w:val="24"/>
  </w:num>
  <w:num w:numId="32" w16cid:durableId="5481467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116318869">
    <w:abstractNumId w:val="26"/>
  </w:num>
  <w:num w:numId="34" w16cid:durableId="1092703306">
    <w:abstractNumId w:val="32"/>
  </w:num>
  <w:num w:numId="35" w16cid:durableId="488793790">
    <w:abstractNumId w:val="20"/>
  </w:num>
  <w:num w:numId="36" w16cid:durableId="1613122666">
    <w:abstractNumId w:val="18"/>
  </w:num>
  <w:num w:numId="37" w16cid:durableId="1465385588">
    <w:abstractNumId w:val="29"/>
  </w:num>
  <w:num w:numId="38" w16cid:durableId="254673861">
    <w:abstractNumId w:val="28"/>
  </w:num>
  <w:num w:numId="39" w16cid:durableId="9419105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E1Y2M2NDc3MWMzNjJhMzliMDFhNGE0MjhlZGJkZjEifQ=="/>
    <w:docVar w:name="KSO_WPS_MARK_KEY" w:val="dbfeed38-cb6f-4e8c-bc02-5b31470278bd"/>
  </w:docVars>
  <w:rsids>
    <w:rsidRoot w:val="5B906B75"/>
    <w:rsid w:val="00020C61"/>
    <w:rsid w:val="00024B3E"/>
    <w:rsid w:val="0002527B"/>
    <w:rsid w:val="00027206"/>
    <w:rsid w:val="00037EE9"/>
    <w:rsid w:val="00052B07"/>
    <w:rsid w:val="00094324"/>
    <w:rsid w:val="000973FF"/>
    <w:rsid w:val="000D378F"/>
    <w:rsid w:val="00106596"/>
    <w:rsid w:val="00116C2C"/>
    <w:rsid w:val="00153709"/>
    <w:rsid w:val="001552BF"/>
    <w:rsid w:val="0016773C"/>
    <w:rsid w:val="00173A28"/>
    <w:rsid w:val="00175C54"/>
    <w:rsid w:val="00184FF3"/>
    <w:rsid w:val="001A039A"/>
    <w:rsid w:val="001E7AB3"/>
    <w:rsid w:val="001F4BF2"/>
    <w:rsid w:val="00211049"/>
    <w:rsid w:val="002132F8"/>
    <w:rsid w:val="002161B2"/>
    <w:rsid w:val="00244D4B"/>
    <w:rsid w:val="00273FD2"/>
    <w:rsid w:val="002748D2"/>
    <w:rsid w:val="00283ECF"/>
    <w:rsid w:val="002B3338"/>
    <w:rsid w:val="002C3CC6"/>
    <w:rsid w:val="002C7B9B"/>
    <w:rsid w:val="002D0FF8"/>
    <w:rsid w:val="002E2362"/>
    <w:rsid w:val="002E6ACA"/>
    <w:rsid w:val="002F4935"/>
    <w:rsid w:val="003134EC"/>
    <w:rsid w:val="0032211B"/>
    <w:rsid w:val="00367E66"/>
    <w:rsid w:val="00373327"/>
    <w:rsid w:val="003C48D0"/>
    <w:rsid w:val="003C4B38"/>
    <w:rsid w:val="00450155"/>
    <w:rsid w:val="004978AE"/>
    <w:rsid w:val="004C19A9"/>
    <w:rsid w:val="004F0BAE"/>
    <w:rsid w:val="005720CE"/>
    <w:rsid w:val="00582132"/>
    <w:rsid w:val="00586F12"/>
    <w:rsid w:val="005C0E79"/>
    <w:rsid w:val="005F04F4"/>
    <w:rsid w:val="005F3E9E"/>
    <w:rsid w:val="00603382"/>
    <w:rsid w:val="00612560"/>
    <w:rsid w:val="00621C82"/>
    <w:rsid w:val="00623850"/>
    <w:rsid w:val="00631E1E"/>
    <w:rsid w:val="00644104"/>
    <w:rsid w:val="00644A0B"/>
    <w:rsid w:val="006712CF"/>
    <w:rsid w:val="006720A8"/>
    <w:rsid w:val="00693D0C"/>
    <w:rsid w:val="007047E6"/>
    <w:rsid w:val="00721AF2"/>
    <w:rsid w:val="00741342"/>
    <w:rsid w:val="00743B79"/>
    <w:rsid w:val="00755B05"/>
    <w:rsid w:val="00762742"/>
    <w:rsid w:val="007815AC"/>
    <w:rsid w:val="00785D71"/>
    <w:rsid w:val="00794992"/>
    <w:rsid w:val="007A609F"/>
    <w:rsid w:val="007B30AA"/>
    <w:rsid w:val="007C5D36"/>
    <w:rsid w:val="007E2710"/>
    <w:rsid w:val="007E6563"/>
    <w:rsid w:val="007E7B3A"/>
    <w:rsid w:val="00856F05"/>
    <w:rsid w:val="008D4ADA"/>
    <w:rsid w:val="008F2E1F"/>
    <w:rsid w:val="00924F1A"/>
    <w:rsid w:val="00930669"/>
    <w:rsid w:val="00960270"/>
    <w:rsid w:val="00962DFB"/>
    <w:rsid w:val="00964A3F"/>
    <w:rsid w:val="00967C45"/>
    <w:rsid w:val="009C3F86"/>
    <w:rsid w:val="009D025D"/>
    <w:rsid w:val="009D16C0"/>
    <w:rsid w:val="009F272C"/>
    <w:rsid w:val="009F5EB3"/>
    <w:rsid w:val="00A4334C"/>
    <w:rsid w:val="00A666E3"/>
    <w:rsid w:val="00A731A7"/>
    <w:rsid w:val="00A73257"/>
    <w:rsid w:val="00A9330E"/>
    <w:rsid w:val="00A97391"/>
    <w:rsid w:val="00AA10C7"/>
    <w:rsid w:val="00AA4FE4"/>
    <w:rsid w:val="00AB6F43"/>
    <w:rsid w:val="00B02E1A"/>
    <w:rsid w:val="00B052C8"/>
    <w:rsid w:val="00B31EB5"/>
    <w:rsid w:val="00B53C0E"/>
    <w:rsid w:val="00B54BA6"/>
    <w:rsid w:val="00B61C28"/>
    <w:rsid w:val="00BB1EB6"/>
    <w:rsid w:val="00BF0865"/>
    <w:rsid w:val="00BF10EC"/>
    <w:rsid w:val="00C467E7"/>
    <w:rsid w:val="00C66137"/>
    <w:rsid w:val="00C77EFB"/>
    <w:rsid w:val="00C97AF6"/>
    <w:rsid w:val="00CC6A7E"/>
    <w:rsid w:val="00CD7FF2"/>
    <w:rsid w:val="00CF1EBB"/>
    <w:rsid w:val="00D20EFE"/>
    <w:rsid w:val="00D40441"/>
    <w:rsid w:val="00D95DEE"/>
    <w:rsid w:val="00D96831"/>
    <w:rsid w:val="00DC26DB"/>
    <w:rsid w:val="00DD267C"/>
    <w:rsid w:val="00E01495"/>
    <w:rsid w:val="00E11162"/>
    <w:rsid w:val="00E30DA8"/>
    <w:rsid w:val="00E3243E"/>
    <w:rsid w:val="00E42B10"/>
    <w:rsid w:val="00E46149"/>
    <w:rsid w:val="00E55865"/>
    <w:rsid w:val="00E66AF6"/>
    <w:rsid w:val="00EC15B9"/>
    <w:rsid w:val="00EE440E"/>
    <w:rsid w:val="00EF573D"/>
    <w:rsid w:val="00F116DC"/>
    <w:rsid w:val="00F168FF"/>
    <w:rsid w:val="00F26521"/>
    <w:rsid w:val="00F356C6"/>
    <w:rsid w:val="00F37E90"/>
    <w:rsid w:val="00F445F3"/>
    <w:rsid w:val="00F6472D"/>
    <w:rsid w:val="00FA246D"/>
    <w:rsid w:val="00FB2809"/>
    <w:rsid w:val="00FB2EA9"/>
    <w:rsid w:val="00FB5A03"/>
    <w:rsid w:val="00FC260B"/>
    <w:rsid w:val="00FD67F5"/>
    <w:rsid w:val="065474EC"/>
    <w:rsid w:val="0E4E2C89"/>
    <w:rsid w:val="13135DE5"/>
    <w:rsid w:val="15D24C0B"/>
    <w:rsid w:val="2953649C"/>
    <w:rsid w:val="45123C73"/>
    <w:rsid w:val="5B906B75"/>
    <w:rsid w:val="5FDD3552"/>
    <w:rsid w:val="6352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DA3DF9"/>
  <w15:docId w15:val="{AEE5DBD8-8743-4147-9DB8-35BCEA36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annotation text" w:uiPriority="99" w:unhideWhenUsed="1" w:qFormat="1"/>
    <w:lsdException w:name="footer" w:uiPriority="99" w:unhideWhenUsed="1" w:qFormat="1"/>
    <w:lsdException w:name="caption" w:qFormat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endnote reference" w:semiHidden="1" w:unhideWhenUsed="1"/>
    <w:lsdException w:name="Title" w:qFormat="1"/>
    <w:lsdException w:name="Signature" w:qFormat="1"/>
    <w:lsdException w:name="Default Paragraph Font" w:semiHidden="1" w:uiPriority="1" w:unhideWhenUsed="1"/>
    <w:lsdException w:name="Subtitle" w:qFormat="1"/>
    <w:lsdException w:name="Block Text" w:uiPriority="9" w:qFormat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Plain Text" w:unhideWhenUsed="1" w:qFormat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02527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Lines="100" w:before="100" w:afterLines="100" w:after="100" w:line="360" w:lineRule="auto"/>
      <w:jc w:val="left"/>
      <w:outlineLvl w:val="0"/>
    </w:pPr>
    <w:rPr>
      <w:rFonts w:eastAsia="方正小标宋简体"/>
      <w:bCs/>
      <w:kern w:val="44"/>
      <w:sz w:val="32"/>
      <w:szCs w:val="44"/>
    </w:rPr>
  </w:style>
  <w:style w:type="paragraph" w:styleId="20">
    <w:name w:val="heading 2"/>
    <w:basedOn w:val="a1"/>
    <w:next w:val="a1"/>
    <w:link w:val="21"/>
    <w:qFormat/>
    <w:pPr>
      <w:keepNext/>
      <w:keepLines/>
      <w:spacing w:before="260" w:after="260" w:line="416" w:lineRule="auto"/>
      <w:jc w:val="center"/>
      <w:outlineLvl w:val="1"/>
    </w:pPr>
    <w:rPr>
      <w:rFonts w:ascii="Arial" w:eastAsia="方正小标宋简体" w:hAnsi="Arial"/>
      <w:b/>
      <w:bCs/>
      <w:sz w:val="36"/>
      <w:szCs w:val="32"/>
    </w:rPr>
  </w:style>
  <w:style w:type="paragraph" w:styleId="31">
    <w:name w:val="heading 3"/>
    <w:basedOn w:val="a1"/>
    <w:next w:val="a1"/>
    <w:link w:val="32"/>
    <w:unhideWhenUsed/>
    <w:qFormat/>
    <w:pPr>
      <w:spacing w:before="260" w:after="260" w:line="415" w:lineRule="auto"/>
      <w:jc w:val="center"/>
      <w:outlineLvl w:val="2"/>
    </w:pPr>
    <w:rPr>
      <w:rFonts w:eastAsia="方正小标宋简体"/>
      <w:b/>
      <w:bCs/>
      <w:sz w:val="32"/>
      <w:szCs w:val="32"/>
    </w:rPr>
  </w:style>
  <w:style w:type="paragraph" w:styleId="41">
    <w:name w:val="heading 4"/>
    <w:basedOn w:val="a1"/>
    <w:next w:val="a2"/>
    <w:link w:val="42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qFormat/>
    <w:pPr>
      <w:widowControl/>
      <w:numPr>
        <w:numId w:val="1"/>
      </w:numPr>
      <w:overflowPunct w:val="0"/>
      <w:autoSpaceDE w:val="0"/>
      <w:autoSpaceDN w:val="0"/>
      <w:adjustRightInd w:val="0"/>
      <w:spacing w:before="105"/>
      <w:ind w:firstLine="0"/>
      <w:jc w:val="left"/>
      <w:textAlignment w:val="baseline"/>
      <w:outlineLvl w:val="4"/>
    </w:pPr>
    <w:rPr>
      <w:kern w:val="0"/>
      <w:szCs w:val="20"/>
    </w:rPr>
  </w:style>
  <w:style w:type="paragraph" w:styleId="6">
    <w:name w:val="heading 6"/>
    <w:basedOn w:val="a1"/>
    <w:next w:val="a1"/>
    <w:link w:val="60"/>
    <w:qFormat/>
    <w:pPr>
      <w:widowControl/>
      <w:numPr>
        <w:numId w:val="2"/>
      </w:numPr>
      <w:overflowPunct w:val="0"/>
      <w:autoSpaceDE w:val="0"/>
      <w:autoSpaceDN w:val="0"/>
      <w:adjustRightInd w:val="0"/>
      <w:spacing w:before="105"/>
      <w:ind w:firstLine="0"/>
      <w:jc w:val="left"/>
      <w:textAlignment w:val="baseline"/>
      <w:outlineLvl w:val="5"/>
    </w:pPr>
    <w:rPr>
      <w:kern w:val="0"/>
      <w:szCs w:val="20"/>
    </w:rPr>
  </w:style>
  <w:style w:type="paragraph" w:styleId="7">
    <w:name w:val="heading 7"/>
    <w:basedOn w:val="a1"/>
    <w:next w:val="a1"/>
    <w:link w:val="70"/>
    <w:qFormat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kern w:val="0"/>
      <w:sz w:val="24"/>
      <w:szCs w:val="20"/>
    </w:rPr>
  </w:style>
  <w:style w:type="paragraph" w:styleId="8">
    <w:name w:val="heading 8"/>
    <w:basedOn w:val="a1"/>
    <w:next w:val="a1"/>
    <w:link w:val="80"/>
    <w:qFormat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kern w:val="0"/>
      <w:sz w:val="24"/>
      <w:szCs w:val="20"/>
    </w:rPr>
  </w:style>
  <w:style w:type="paragraph" w:styleId="9">
    <w:name w:val="heading 9"/>
    <w:basedOn w:val="a1"/>
    <w:next w:val="a1"/>
    <w:link w:val="90"/>
    <w:qFormat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2">
    <w:name w:val="Body Text"/>
    <w:basedOn w:val="a1"/>
    <w:link w:val="11"/>
    <w:pPr>
      <w:spacing w:after="120"/>
    </w:pPr>
  </w:style>
  <w:style w:type="paragraph" w:styleId="33">
    <w:name w:val="List 3"/>
    <w:basedOn w:val="a1"/>
    <w:pPr>
      <w:ind w:leftChars="400" w:left="100" w:hangingChars="200" w:hanging="200"/>
    </w:pPr>
  </w:style>
  <w:style w:type="paragraph" w:styleId="TOC7">
    <w:name w:val="toc 7"/>
    <w:basedOn w:val="a1"/>
    <w:next w:val="a1"/>
    <w:uiPriority w:val="39"/>
    <w:unhideWhenUsed/>
    <w:pPr>
      <w:ind w:leftChars="1200" w:left="2520"/>
    </w:pPr>
    <w:rPr>
      <w:rFonts w:ascii="Calibri" w:hAnsi="Calibri"/>
      <w:szCs w:val="22"/>
    </w:rPr>
  </w:style>
  <w:style w:type="paragraph" w:styleId="2">
    <w:name w:val="List Number 2"/>
    <w:basedOn w:val="a1"/>
    <w:pPr>
      <w:numPr>
        <w:numId w:val="3"/>
      </w:numPr>
    </w:pPr>
  </w:style>
  <w:style w:type="paragraph" w:styleId="a8">
    <w:name w:val="table of authorities"/>
    <w:basedOn w:val="a1"/>
    <w:next w:val="a1"/>
    <w:pPr>
      <w:ind w:leftChars="200" w:left="420"/>
    </w:pPr>
  </w:style>
  <w:style w:type="paragraph" w:styleId="a9">
    <w:name w:val="Note Heading"/>
    <w:basedOn w:val="a1"/>
    <w:next w:val="a1"/>
    <w:link w:val="aa"/>
    <w:pPr>
      <w:jc w:val="center"/>
    </w:pPr>
  </w:style>
  <w:style w:type="paragraph" w:styleId="40">
    <w:name w:val="List Bullet 4"/>
    <w:basedOn w:val="a1"/>
    <w:pPr>
      <w:numPr>
        <w:numId w:val="4"/>
      </w:numPr>
    </w:pPr>
  </w:style>
  <w:style w:type="paragraph" w:styleId="81">
    <w:name w:val="index 8"/>
    <w:basedOn w:val="a1"/>
    <w:next w:val="a1"/>
    <w:pPr>
      <w:ind w:leftChars="1400" w:left="1400"/>
    </w:pPr>
  </w:style>
  <w:style w:type="paragraph" w:styleId="ab">
    <w:name w:val="E-mail Signature"/>
    <w:basedOn w:val="a1"/>
    <w:link w:val="ac"/>
  </w:style>
  <w:style w:type="paragraph" w:styleId="a">
    <w:name w:val="List Number"/>
    <w:basedOn w:val="a1"/>
    <w:pPr>
      <w:numPr>
        <w:numId w:val="5"/>
      </w:numPr>
    </w:pPr>
  </w:style>
  <w:style w:type="paragraph" w:styleId="ad">
    <w:name w:val="Normal Indent"/>
    <w:basedOn w:val="a1"/>
    <w:pPr>
      <w:spacing w:line="360" w:lineRule="exact"/>
    </w:pPr>
    <w:rPr>
      <w:rFonts w:ascii="宋体" w:hAnsi="宋体"/>
      <w:color w:val="000000"/>
      <w:kern w:val="0"/>
      <w:szCs w:val="28"/>
    </w:rPr>
  </w:style>
  <w:style w:type="paragraph" w:styleId="ae">
    <w:name w:val="caption"/>
    <w:basedOn w:val="a1"/>
    <w:next w:val="a1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53">
    <w:name w:val="index 5"/>
    <w:basedOn w:val="a1"/>
    <w:next w:val="a1"/>
    <w:pPr>
      <w:ind w:leftChars="800" w:left="800"/>
    </w:pPr>
  </w:style>
  <w:style w:type="paragraph" w:styleId="a0">
    <w:name w:val="List Bullet"/>
    <w:basedOn w:val="a1"/>
    <w:pPr>
      <w:numPr>
        <w:numId w:val="6"/>
      </w:numPr>
    </w:pPr>
  </w:style>
  <w:style w:type="paragraph" w:styleId="af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0">
    <w:name w:val="Document Map"/>
    <w:basedOn w:val="a1"/>
    <w:link w:val="af1"/>
    <w:pPr>
      <w:shd w:val="clear" w:color="auto" w:fill="000080"/>
    </w:pPr>
  </w:style>
  <w:style w:type="paragraph" w:styleId="af2">
    <w:name w:val="toa heading"/>
    <w:basedOn w:val="a1"/>
    <w:next w:val="a1"/>
    <w:pPr>
      <w:spacing w:before="120"/>
    </w:pPr>
    <w:rPr>
      <w:rFonts w:ascii="Arial" w:hAnsi="Arial" w:cs="Arial"/>
      <w:sz w:val="24"/>
    </w:rPr>
  </w:style>
  <w:style w:type="paragraph" w:styleId="af3">
    <w:name w:val="annotation text"/>
    <w:basedOn w:val="a1"/>
    <w:link w:val="af4"/>
    <w:uiPriority w:val="99"/>
    <w:unhideWhenUsed/>
    <w:qFormat/>
    <w:pPr>
      <w:jc w:val="left"/>
    </w:pPr>
    <w:rPr>
      <w:rFonts w:ascii="Calibri" w:hAnsi="Calibri"/>
      <w:szCs w:val="22"/>
    </w:rPr>
  </w:style>
  <w:style w:type="paragraph" w:styleId="61">
    <w:name w:val="index 6"/>
    <w:basedOn w:val="a1"/>
    <w:next w:val="a1"/>
    <w:pPr>
      <w:ind w:leftChars="1000" w:left="1000"/>
    </w:pPr>
  </w:style>
  <w:style w:type="paragraph" w:styleId="af5">
    <w:name w:val="Salutation"/>
    <w:basedOn w:val="a1"/>
    <w:next w:val="a1"/>
    <w:link w:val="af6"/>
  </w:style>
  <w:style w:type="paragraph" w:styleId="34">
    <w:name w:val="Body Text 3"/>
    <w:basedOn w:val="a1"/>
    <w:link w:val="35"/>
    <w:pPr>
      <w:spacing w:after="120"/>
    </w:pPr>
    <w:rPr>
      <w:sz w:val="16"/>
      <w:szCs w:val="16"/>
    </w:rPr>
  </w:style>
  <w:style w:type="paragraph" w:styleId="af7">
    <w:name w:val="Closing"/>
    <w:basedOn w:val="a1"/>
    <w:link w:val="af8"/>
    <w:pPr>
      <w:ind w:leftChars="2100" w:left="100"/>
    </w:pPr>
  </w:style>
  <w:style w:type="paragraph" w:styleId="30">
    <w:name w:val="List Bullet 3"/>
    <w:basedOn w:val="a1"/>
    <w:pPr>
      <w:numPr>
        <w:numId w:val="7"/>
      </w:numPr>
    </w:pPr>
  </w:style>
  <w:style w:type="paragraph" w:styleId="af9">
    <w:name w:val="Body Text Indent"/>
    <w:basedOn w:val="a1"/>
    <w:link w:val="afa"/>
    <w:pPr>
      <w:spacing w:after="120"/>
      <w:ind w:firstLine="346"/>
    </w:pPr>
    <w:rPr>
      <w:rFonts w:ascii="宋体"/>
    </w:rPr>
  </w:style>
  <w:style w:type="paragraph" w:styleId="3">
    <w:name w:val="List Number 3"/>
    <w:basedOn w:val="a1"/>
    <w:pPr>
      <w:numPr>
        <w:numId w:val="8"/>
      </w:numPr>
    </w:pPr>
  </w:style>
  <w:style w:type="paragraph" w:styleId="22">
    <w:name w:val="List 2"/>
    <w:basedOn w:val="a1"/>
    <w:pPr>
      <w:ind w:leftChars="200" w:left="100" w:hangingChars="200" w:hanging="200"/>
    </w:pPr>
  </w:style>
  <w:style w:type="paragraph" w:styleId="afb">
    <w:name w:val="List Continue"/>
    <w:basedOn w:val="a1"/>
    <w:pPr>
      <w:spacing w:after="120"/>
      <w:ind w:leftChars="200" w:left="420"/>
    </w:pPr>
  </w:style>
  <w:style w:type="paragraph" w:styleId="afc">
    <w:name w:val="Block Text"/>
    <w:basedOn w:val="a1"/>
    <w:uiPriority w:val="9"/>
    <w:qFormat/>
    <w:pPr>
      <w:spacing w:after="120"/>
      <w:ind w:leftChars="700" w:left="1440" w:rightChars="700" w:right="1440"/>
    </w:pPr>
  </w:style>
  <w:style w:type="paragraph" w:styleId="23">
    <w:name w:val="List Bullet 2"/>
    <w:basedOn w:val="a1"/>
    <w:pPr>
      <w:ind w:left="720" w:hanging="360"/>
    </w:pPr>
  </w:style>
  <w:style w:type="paragraph" w:styleId="HTML">
    <w:name w:val="HTML Address"/>
    <w:basedOn w:val="a1"/>
    <w:link w:val="HTML0"/>
    <w:rPr>
      <w:i/>
      <w:iCs/>
    </w:rPr>
  </w:style>
  <w:style w:type="paragraph" w:styleId="43">
    <w:name w:val="index 4"/>
    <w:basedOn w:val="a1"/>
    <w:next w:val="a1"/>
    <w:pPr>
      <w:ind w:leftChars="600" w:left="600"/>
    </w:pPr>
  </w:style>
  <w:style w:type="paragraph" w:styleId="TOC5">
    <w:name w:val="toc 5"/>
    <w:basedOn w:val="a1"/>
    <w:next w:val="a1"/>
    <w:uiPriority w:val="39"/>
    <w:unhideWhenUsed/>
    <w:pPr>
      <w:ind w:leftChars="800" w:left="1680"/>
    </w:pPr>
    <w:rPr>
      <w:rFonts w:ascii="Calibri" w:hAnsi="Calibri"/>
      <w:szCs w:val="22"/>
    </w:rPr>
  </w:style>
  <w:style w:type="paragraph" w:styleId="TOC3">
    <w:name w:val="toc 3"/>
    <w:basedOn w:val="a1"/>
    <w:next w:val="a1"/>
    <w:uiPriority w:val="39"/>
    <w:unhideWhenUsed/>
    <w:qFormat/>
    <w:pPr>
      <w:widowControl/>
      <w:spacing w:line="360" w:lineRule="auto"/>
      <w:ind w:leftChars="400" w:left="400"/>
      <w:jc w:val="left"/>
      <w:outlineLvl w:val="2"/>
    </w:pPr>
    <w:rPr>
      <w:rFonts w:ascii="Calibri" w:hAnsi="Calibri"/>
      <w:kern w:val="0"/>
      <w:sz w:val="24"/>
      <w:szCs w:val="22"/>
    </w:rPr>
  </w:style>
  <w:style w:type="paragraph" w:styleId="afd">
    <w:name w:val="Plain Text"/>
    <w:basedOn w:val="a1"/>
    <w:link w:val="afe"/>
    <w:unhideWhenUsed/>
    <w:qFormat/>
    <w:rPr>
      <w:rFonts w:ascii="宋体" w:hAnsi="Courier New"/>
      <w:szCs w:val="20"/>
    </w:rPr>
  </w:style>
  <w:style w:type="paragraph" w:styleId="50">
    <w:name w:val="List Bullet 5"/>
    <w:basedOn w:val="a1"/>
    <w:pPr>
      <w:numPr>
        <w:numId w:val="9"/>
      </w:numPr>
    </w:pPr>
  </w:style>
  <w:style w:type="paragraph" w:styleId="4">
    <w:name w:val="List Number 4"/>
    <w:basedOn w:val="a1"/>
    <w:pPr>
      <w:numPr>
        <w:numId w:val="10"/>
      </w:numPr>
    </w:pPr>
  </w:style>
  <w:style w:type="paragraph" w:styleId="TOC8">
    <w:name w:val="toc 8"/>
    <w:basedOn w:val="a1"/>
    <w:next w:val="a1"/>
    <w:uiPriority w:val="39"/>
    <w:unhideWhenUsed/>
    <w:pPr>
      <w:ind w:leftChars="1400" w:left="2940"/>
    </w:pPr>
    <w:rPr>
      <w:rFonts w:ascii="Calibri" w:hAnsi="Calibri"/>
      <w:szCs w:val="22"/>
    </w:rPr>
  </w:style>
  <w:style w:type="paragraph" w:styleId="36">
    <w:name w:val="index 3"/>
    <w:basedOn w:val="a1"/>
    <w:next w:val="a1"/>
    <w:pPr>
      <w:ind w:leftChars="400" w:left="400"/>
    </w:pPr>
  </w:style>
  <w:style w:type="paragraph" w:styleId="aff">
    <w:name w:val="Date"/>
    <w:basedOn w:val="a1"/>
    <w:next w:val="a1"/>
    <w:link w:val="aff0"/>
    <w:pPr>
      <w:ind w:leftChars="2500" w:left="100"/>
    </w:pPr>
  </w:style>
  <w:style w:type="paragraph" w:styleId="24">
    <w:name w:val="Body Text Indent 2"/>
    <w:basedOn w:val="a1"/>
    <w:link w:val="25"/>
    <w:pPr>
      <w:ind w:left="540" w:hangingChars="257" w:hanging="540"/>
    </w:pPr>
  </w:style>
  <w:style w:type="paragraph" w:styleId="aff1">
    <w:name w:val="endnote text"/>
    <w:basedOn w:val="a1"/>
    <w:link w:val="aff2"/>
    <w:pPr>
      <w:snapToGrid w:val="0"/>
      <w:jc w:val="left"/>
    </w:pPr>
  </w:style>
  <w:style w:type="paragraph" w:styleId="54">
    <w:name w:val="List Continue 5"/>
    <w:basedOn w:val="a1"/>
    <w:pPr>
      <w:spacing w:after="120"/>
      <w:ind w:leftChars="1000" w:left="2100"/>
    </w:pPr>
  </w:style>
  <w:style w:type="paragraph" w:styleId="aff3">
    <w:name w:val="Balloon Text"/>
    <w:basedOn w:val="a1"/>
    <w:link w:val="aff4"/>
    <w:rPr>
      <w:sz w:val="18"/>
      <w:szCs w:val="18"/>
    </w:rPr>
  </w:style>
  <w:style w:type="paragraph" w:styleId="aff5">
    <w:name w:val="footer"/>
    <w:basedOn w:val="a1"/>
    <w:link w:val="aff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7">
    <w:name w:val="envelope return"/>
    <w:basedOn w:val="a1"/>
    <w:pPr>
      <w:snapToGrid w:val="0"/>
    </w:pPr>
    <w:rPr>
      <w:rFonts w:ascii="Arial" w:hAnsi="Arial" w:cs="Arial"/>
    </w:rPr>
  </w:style>
  <w:style w:type="paragraph" w:styleId="aff8">
    <w:name w:val="header"/>
    <w:basedOn w:val="a1"/>
    <w:link w:val="a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a">
    <w:name w:val="Signature"/>
    <w:basedOn w:val="a1"/>
    <w:link w:val="affb"/>
    <w:qFormat/>
    <w:pPr>
      <w:ind w:leftChars="2100" w:left="100"/>
    </w:pPr>
  </w:style>
  <w:style w:type="paragraph" w:styleId="TOC1">
    <w:name w:val="toc 1"/>
    <w:basedOn w:val="a1"/>
    <w:next w:val="a1"/>
    <w:uiPriority w:val="39"/>
    <w:unhideWhenUsed/>
    <w:qFormat/>
    <w:pPr>
      <w:widowControl/>
      <w:spacing w:line="360" w:lineRule="auto"/>
      <w:jc w:val="left"/>
      <w:outlineLvl w:val="0"/>
    </w:pPr>
    <w:rPr>
      <w:rFonts w:ascii="Calibri" w:hAnsi="Calibri"/>
      <w:kern w:val="0"/>
      <w:sz w:val="24"/>
      <w:szCs w:val="22"/>
    </w:rPr>
  </w:style>
  <w:style w:type="paragraph" w:styleId="44">
    <w:name w:val="List Continue 4"/>
    <w:basedOn w:val="a1"/>
    <w:pPr>
      <w:spacing w:after="120"/>
      <w:ind w:leftChars="800" w:left="1680"/>
    </w:pPr>
  </w:style>
  <w:style w:type="paragraph" w:styleId="TOC4">
    <w:name w:val="toc 4"/>
    <w:basedOn w:val="a1"/>
    <w:next w:val="a1"/>
    <w:uiPriority w:val="39"/>
    <w:unhideWhenUsed/>
    <w:qFormat/>
    <w:pPr>
      <w:ind w:leftChars="600" w:left="1260"/>
    </w:pPr>
    <w:rPr>
      <w:rFonts w:ascii="Calibri" w:hAnsi="Calibri"/>
      <w:szCs w:val="22"/>
    </w:rPr>
  </w:style>
  <w:style w:type="paragraph" w:styleId="affc">
    <w:name w:val="index heading"/>
    <w:basedOn w:val="a1"/>
    <w:next w:val="12"/>
  </w:style>
  <w:style w:type="paragraph" w:styleId="12">
    <w:name w:val="index 1"/>
    <w:basedOn w:val="a1"/>
    <w:next w:val="a1"/>
    <w:pPr>
      <w:framePr w:hSpace="180" w:wrap="around" w:vAnchor="text" w:hAnchor="margin" w:y="49"/>
      <w:spacing w:before="156" w:after="100"/>
    </w:pPr>
  </w:style>
  <w:style w:type="paragraph" w:styleId="affd">
    <w:name w:val="Subtitle"/>
    <w:basedOn w:val="a1"/>
    <w:next w:val="a1"/>
    <w:link w:val="affe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5">
    <w:name w:val="List Number 5"/>
    <w:basedOn w:val="a1"/>
    <w:pPr>
      <w:numPr>
        <w:numId w:val="11"/>
      </w:numPr>
    </w:pPr>
  </w:style>
  <w:style w:type="paragraph" w:styleId="afff">
    <w:name w:val="List"/>
    <w:basedOn w:val="a1"/>
    <w:pPr>
      <w:ind w:left="200" w:hangingChars="200" w:hanging="200"/>
    </w:pPr>
  </w:style>
  <w:style w:type="paragraph" w:styleId="afff0">
    <w:name w:val="footnote text"/>
    <w:basedOn w:val="a1"/>
    <w:link w:val="afff1"/>
    <w:pPr>
      <w:snapToGrid w:val="0"/>
      <w:jc w:val="left"/>
    </w:pPr>
    <w:rPr>
      <w:sz w:val="18"/>
      <w:szCs w:val="18"/>
    </w:rPr>
  </w:style>
  <w:style w:type="paragraph" w:styleId="TOC6">
    <w:name w:val="toc 6"/>
    <w:basedOn w:val="a1"/>
    <w:next w:val="a1"/>
    <w:uiPriority w:val="39"/>
    <w:unhideWhenUsed/>
    <w:pPr>
      <w:ind w:leftChars="1000" w:left="2100"/>
    </w:pPr>
    <w:rPr>
      <w:rFonts w:ascii="Calibri" w:hAnsi="Calibri"/>
      <w:szCs w:val="22"/>
    </w:rPr>
  </w:style>
  <w:style w:type="paragraph" w:styleId="55">
    <w:name w:val="List 5"/>
    <w:basedOn w:val="a1"/>
    <w:pPr>
      <w:ind w:leftChars="800" w:left="100" w:hangingChars="200" w:hanging="200"/>
    </w:pPr>
  </w:style>
  <w:style w:type="paragraph" w:styleId="37">
    <w:name w:val="Body Text Indent 3"/>
    <w:basedOn w:val="a1"/>
    <w:link w:val="38"/>
    <w:pPr>
      <w:spacing w:before="100" w:after="100"/>
      <w:ind w:leftChars="200" w:left="420"/>
    </w:pPr>
  </w:style>
  <w:style w:type="paragraph" w:styleId="71">
    <w:name w:val="index 7"/>
    <w:basedOn w:val="a1"/>
    <w:next w:val="a1"/>
    <w:pPr>
      <w:ind w:leftChars="1200" w:left="1200"/>
    </w:pPr>
  </w:style>
  <w:style w:type="paragraph" w:styleId="91">
    <w:name w:val="index 9"/>
    <w:basedOn w:val="a1"/>
    <w:next w:val="a1"/>
    <w:pPr>
      <w:ind w:leftChars="1600" w:left="1600"/>
    </w:pPr>
  </w:style>
  <w:style w:type="paragraph" w:styleId="afff2">
    <w:name w:val="table of figures"/>
    <w:basedOn w:val="a1"/>
    <w:next w:val="a1"/>
    <w:pPr>
      <w:ind w:leftChars="200" w:left="840" w:hangingChars="200" w:hanging="420"/>
    </w:pPr>
  </w:style>
  <w:style w:type="paragraph" w:styleId="TOC2">
    <w:name w:val="toc 2"/>
    <w:basedOn w:val="a1"/>
    <w:next w:val="a1"/>
    <w:uiPriority w:val="39"/>
    <w:unhideWhenUsed/>
    <w:qFormat/>
    <w:pPr>
      <w:widowControl/>
      <w:spacing w:line="360" w:lineRule="auto"/>
      <w:ind w:leftChars="200" w:left="200"/>
      <w:jc w:val="left"/>
      <w:outlineLvl w:val="1"/>
    </w:pPr>
    <w:rPr>
      <w:rFonts w:ascii="Calibri" w:hAnsi="Calibri"/>
      <w:kern w:val="0"/>
      <w:sz w:val="24"/>
      <w:szCs w:val="22"/>
    </w:rPr>
  </w:style>
  <w:style w:type="paragraph" w:styleId="TOC9">
    <w:name w:val="toc 9"/>
    <w:basedOn w:val="a1"/>
    <w:next w:val="a1"/>
    <w:uiPriority w:val="39"/>
    <w:unhideWhenUsed/>
    <w:pPr>
      <w:ind w:leftChars="1600" w:left="3360"/>
    </w:pPr>
    <w:rPr>
      <w:rFonts w:ascii="Calibri" w:hAnsi="Calibri"/>
      <w:szCs w:val="22"/>
    </w:rPr>
  </w:style>
  <w:style w:type="paragraph" w:styleId="26">
    <w:name w:val="Body Text 2"/>
    <w:basedOn w:val="a1"/>
    <w:link w:val="27"/>
    <w:pPr>
      <w:spacing w:after="120" w:line="480" w:lineRule="auto"/>
    </w:pPr>
  </w:style>
  <w:style w:type="paragraph" w:styleId="45">
    <w:name w:val="List 4"/>
    <w:basedOn w:val="a1"/>
    <w:pPr>
      <w:ind w:leftChars="600" w:left="100" w:hangingChars="200" w:hanging="200"/>
    </w:pPr>
  </w:style>
  <w:style w:type="paragraph" w:styleId="28">
    <w:name w:val="List Continue 2"/>
    <w:basedOn w:val="a1"/>
    <w:pPr>
      <w:spacing w:after="120"/>
      <w:ind w:leftChars="400" w:left="840"/>
    </w:pPr>
  </w:style>
  <w:style w:type="paragraph" w:styleId="afff3">
    <w:name w:val="Message Header"/>
    <w:basedOn w:val="a1"/>
    <w:link w:val="aff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HTML1">
    <w:name w:val="HTML Preformatted"/>
    <w:basedOn w:val="a1"/>
    <w:link w:val="HTML2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ff5">
    <w:name w:val="Normal (Web)"/>
    <w:basedOn w:val="a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9">
    <w:name w:val="List Continue 3"/>
    <w:basedOn w:val="a1"/>
    <w:pPr>
      <w:spacing w:after="120"/>
      <w:ind w:leftChars="600" w:left="1260"/>
    </w:pPr>
  </w:style>
  <w:style w:type="paragraph" w:styleId="29">
    <w:name w:val="index 2"/>
    <w:basedOn w:val="a1"/>
    <w:next w:val="a1"/>
    <w:pPr>
      <w:ind w:leftChars="200" w:left="200"/>
    </w:pPr>
  </w:style>
  <w:style w:type="paragraph" w:styleId="afff6">
    <w:name w:val="Title"/>
    <w:basedOn w:val="a1"/>
    <w:link w:val="afff7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f8">
    <w:name w:val="Body Text First Indent"/>
    <w:basedOn w:val="a2"/>
    <w:link w:val="afff9"/>
    <w:pPr>
      <w:ind w:firstLineChars="100" w:firstLine="420"/>
    </w:pPr>
  </w:style>
  <w:style w:type="paragraph" w:styleId="2a">
    <w:name w:val="Body Text First Indent 2"/>
    <w:basedOn w:val="af9"/>
    <w:link w:val="2b"/>
    <w:pPr>
      <w:ind w:leftChars="200" w:left="420" w:firstLineChars="200" w:firstLine="210"/>
    </w:pPr>
    <w:rPr>
      <w:rFonts w:ascii="Times New Roman"/>
    </w:rPr>
  </w:style>
  <w:style w:type="table" w:styleId="afffa">
    <w:name w:val="Table Grid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b">
    <w:name w:val="Strong"/>
    <w:basedOn w:val="a3"/>
    <w:qFormat/>
    <w:rPr>
      <w:b/>
      <w:bCs/>
    </w:rPr>
  </w:style>
  <w:style w:type="character" w:styleId="afffc">
    <w:name w:val="page number"/>
    <w:basedOn w:val="a3"/>
  </w:style>
  <w:style w:type="character" w:styleId="afffd">
    <w:name w:val="Hyperlink"/>
    <w:uiPriority w:val="99"/>
    <w:unhideWhenUsed/>
    <w:rPr>
      <w:color w:val="0000FF"/>
      <w:u w:val="single"/>
    </w:rPr>
  </w:style>
  <w:style w:type="character" w:styleId="afffe">
    <w:name w:val="annotation reference"/>
    <w:uiPriority w:val="99"/>
    <w:unhideWhenUsed/>
    <w:qFormat/>
    <w:rPr>
      <w:sz w:val="21"/>
    </w:rPr>
  </w:style>
  <w:style w:type="paragraph" w:customStyle="1" w:styleId="13">
    <w:name w:val="列出段落1"/>
    <w:basedOn w:val="a1"/>
    <w:uiPriority w:val="34"/>
    <w:qFormat/>
    <w:pPr>
      <w:ind w:firstLineChars="200" w:firstLine="420"/>
    </w:pPr>
  </w:style>
  <w:style w:type="character" w:customStyle="1" w:styleId="aff9">
    <w:name w:val="页眉 字符"/>
    <w:basedOn w:val="a3"/>
    <w:link w:val="aff8"/>
    <w:qFormat/>
    <w:rPr>
      <w:kern w:val="2"/>
      <w:sz w:val="18"/>
      <w:szCs w:val="18"/>
    </w:rPr>
  </w:style>
  <w:style w:type="character" w:customStyle="1" w:styleId="afe">
    <w:name w:val="纯文本 字符"/>
    <w:basedOn w:val="a3"/>
    <w:link w:val="afd"/>
    <w:rPr>
      <w:rFonts w:ascii="宋体" w:hAnsi="Courier New"/>
      <w:kern w:val="2"/>
      <w:sz w:val="21"/>
    </w:rPr>
  </w:style>
  <w:style w:type="character" w:customStyle="1" w:styleId="aff4">
    <w:name w:val="批注框文本 字符"/>
    <w:basedOn w:val="a3"/>
    <w:link w:val="aff3"/>
    <w:rPr>
      <w:kern w:val="2"/>
      <w:sz w:val="18"/>
      <w:szCs w:val="18"/>
    </w:rPr>
  </w:style>
  <w:style w:type="character" w:customStyle="1" w:styleId="10">
    <w:name w:val="标题 1 字符"/>
    <w:basedOn w:val="a3"/>
    <w:link w:val="1"/>
    <w:qFormat/>
    <w:rPr>
      <w:rFonts w:eastAsia="方正小标宋简体"/>
      <w:bCs/>
      <w:kern w:val="44"/>
      <w:sz w:val="32"/>
      <w:szCs w:val="44"/>
    </w:rPr>
  </w:style>
  <w:style w:type="character" w:customStyle="1" w:styleId="21">
    <w:name w:val="标题 2 字符"/>
    <w:basedOn w:val="a3"/>
    <w:link w:val="20"/>
    <w:qFormat/>
    <w:rPr>
      <w:rFonts w:ascii="Arial" w:eastAsia="方正小标宋简体" w:hAnsi="Arial"/>
      <w:b/>
      <w:bCs/>
      <w:kern w:val="2"/>
      <w:sz w:val="36"/>
      <w:szCs w:val="32"/>
    </w:rPr>
  </w:style>
  <w:style w:type="character" w:customStyle="1" w:styleId="32">
    <w:name w:val="标题 3 字符"/>
    <w:basedOn w:val="a3"/>
    <w:link w:val="31"/>
    <w:qFormat/>
    <w:rPr>
      <w:rFonts w:eastAsia="方正小标宋简体"/>
      <w:b/>
      <w:bCs/>
      <w:kern w:val="2"/>
      <w:sz w:val="32"/>
      <w:szCs w:val="32"/>
    </w:rPr>
  </w:style>
  <w:style w:type="character" w:customStyle="1" w:styleId="af4">
    <w:name w:val="批注文字 字符"/>
    <w:basedOn w:val="a3"/>
    <w:link w:val="af3"/>
    <w:uiPriority w:val="99"/>
    <w:rPr>
      <w:rFonts w:ascii="Calibri" w:hAnsi="Calibri"/>
      <w:kern w:val="2"/>
      <w:sz w:val="21"/>
      <w:szCs w:val="22"/>
    </w:rPr>
  </w:style>
  <w:style w:type="character" w:customStyle="1" w:styleId="affe">
    <w:name w:val="副标题 字符"/>
    <w:basedOn w:val="a3"/>
    <w:link w:val="affd"/>
    <w:rPr>
      <w:rFonts w:ascii="Cambria" w:hAnsi="Cambria"/>
      <w:b/>
      <w:bCs/>
      <w:kern w:val="28"/>
      <w:sz w:val="32"/>
      <w:szCs w:val="32"/>
    </w:rPr>
  </w:style>
  <w:style w:type="character" w:customStyle="1" w:styleId="HTML2">
    <w:name w:val="HTML 预设格式 字符"/>
    <w:basedOn w:val="a3"/>
    <w:link w:val="HTML1"/>
    <w:uiPriority w:val="99"/>
    <w:rPr>
      <w:rFonts w:ascii="宋体" w:hAnsi="宋体" w:cs="宋体"/>
      <w:sz w:val="24"/>
      <w:szCs w:val="24"/>
    </w:rPr>
  </w:style>
  <w:style w:type="character" w:customStyle="1" w:styleId="16">
    <w:name w:val="样式 宋体 16 磅 加粗 黑色"/>
    <w:rPr>
      <w:rFonts w:ascii="宋体" w:eastAsia="宋体" w:hAnsi="宋体"/>
      <w:b/>
      <w:bCs/>
      <w:color w:val="000000"/>
      <w:kern w:val="0"/>
      <w:sz w:val="32"/>
    </w:rPr>
  </w:style>
  <w:style w:type="character" w:customStyle="1" w:styleId="160">
    <w:name w:val="样式 宋体 16 加粗 黑色"/>
    <w:rPr>
      <w:rFonts w:ascii="宋体" w:hAnsi="宋体"/>
      <w:b/>
      <w:bCs/>
      <w:color w:val="000000"/>
      <w:kern w:val="0"/>
      <w:sz w:val="32"/>
    </w:rPr>
  </w:style>
  <w:style w:type="paragraph" w:styleId="affff">
    <w:name w:val="List Paragraph"/>
    <w:basedOn w:val="a1"/>
    <w:uiPriority w:val="34"/>
    <w:qFormat/>
    <w:pPr>
      <w:ind w:firstLineChars="200" w:firstLine="420"/>
    </w:pPr>
  </w:style>
  <w:style w:type="paragraph" w:customStyle="1" w:styleId="CharCharChar">
    <w:name w:val="Char Char Char"/>
    <w:basedOn w:val="a1"/>
  </w:style>
  <w:style w:type="paragraph" w:customStyle="1" w:styleId="section1">
    <w:name w:val="section1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ffff0">
    <w:name w:val="自动更正"/>
    <w:pPr>
      <w:widowControl w:val="0"/>
      <w:jc w:val="both"/>
    </w:pPr>
    <w:rPr>
      <w:kern w:val="2"/>
      <w:sz w:val="21"/>
      <w:szCs w:val="24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widowControl/>
      <w:spacing w:before="480" w:after="0" w:line="276" w:lineRule="auto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customStyle="1" w:styleId="aff6">
    <w:name w:val="页脚 字符"/>
    <w:basedOn w:val="a3"/>
    <w:link w:val="aff5"/>
    <w:uiPriority w:val="99"/>
    <w:rPr>
      <w:kern w:val="2"/>
      <w:sz w:val="18"/>
      <w:szCs w:val="18"/>
    </w:rPr>
  </w:style>
  <w:style w:type="character" w:customStyle="1" w:styleId="fontstyle01">
    <w:name w:val="fontstyle01"/>
    <w:rPr>
      <w:rFonts w:ascii="宋体" w:eastAsia="宋体" w:hAnsi="宋体" w:hint="eastAsia"/>
      <w:color w:val="000000"/>
      <w:sz w:val="22"/>
      <w:szCs w:val="22"/>
    </w:rPr>
  </w:style>
  <w:style w:type="paragraph" w:customStyle="1" w:styleId="TOC20">
    <w:name w:val="TOC 标题2"/>
    <w:basedOn w:val="1"/>
    <w:next w:val="a1"/>
    <w:uiPriority w:val="39"/>
    <w:unhideWhenUsed/>
    <w:qFormat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kern w:val="0"/>
      <w:sz w:val="28"/>
      <w:szCs w:val="28"/>
    </w:rPr>
  </w:style>
  <w:style w:type="character" w:customStyle="1" w:styleId="42">
    <w:name w:val="标题 4 字符"/>
    <w:basedOn w:val="a3"/>
    <w:link w:val="41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2">
    <w:name w:val="标题 5 字符"/>
    <w:basedOn w:val="a3"/>
    <w:link w:val="51"/>
    <w:rPr>
      <w:sz w:val="21"/>
    </w:rPr>
  </w:style>
  <w:style w:type="character" w:customStyle="1" w:styleId="60">
    <w:name w:val="标题 6 字符"/>
    <w:basedOn w:val="a3"/>
    <w:link w:val="6"/>
    <w:rPr>
      <w:sz w:val="21"/>
    </w:rPr>
  </w:style>
  <w:style w:type="character" w:customStyle="1" w:styleId="70">
    <w:name w:val="标题 7 字符"/>
    <w:basedOn w:val="a3"/>
    <w:link w:val="7"/>
    <w:rPr>
      <w:rFonts w:ascii="Arial" w:hAnsi="Arial"/>
      <w:sz w:val="24"/>
    </w:rPr>
  </w:style>
  <w:style w:type="character" w:customStyle="1" w:styleId="80">
    <w:name w:val="标题 8 字符"/>
    <w:basedOn w:val="a3"/>
    <w:link w:val="8"/>
    <w:rPr>
      <w:rFonts w:ascii="Arial" w:hAnsi="Arial"/>
      <w:i/>
      <w:sz w:val="24"/>
    </w:rPr>
  </w:style>
  <w:style w:type="character" w:customStyle="1" w:styleId="90">
    <w:name w:val="标题 9 字符"/>
    <w:basedOn w:val="a3"/>
    <w:link w:val="9"/>
    <w:rPr>
      <w:rFonts w:ascii="Arial" w:hAnsi="Arial"/>
      <w:i/>
      <w:sz w:val="18"/>
    </w:rPr>
  </w:style>
  <w:style w:type="paragraph" w:customStyle="1" w:styleId="affff1">
    <w:name w:val="ÎÄ¼þ±êÌâ"/>
    <w:basedOn w:val="a1"/>
    <w:pPr>
      <w:widowControl/>
      <w:overflowPunct w:val="0"/>
      <w:autoSpaceDE w:val="0"/>
      <w:autoSpaceDN w:val="0"/>
      <w:adjustRightInd w:val="0"/>
      <w:spacing w:after="240"/>
      <w:jc w:val="center"/>
      <w:textAlignment w:val="baseline"/>
    </w:pPr>
    <w:rPr>
      <w:rFonts w:ascii="Arial Black" w:hAnsi="Arial Black"/>
      <w:b/>
      <w:kern w:val="0"/>
      <w:sz w:val="48"/>
      <w:szCs w:val="20"/>
    </w:rPr>
  </w:style>
  <w:style w:type="paragraph" w:customStyle="1" w:styleId="affff2">
    <w:name w:val="µ¥ÐÐÖ÷ÌåÎÄ±¾"/>
    <w:basedOn w:val="a1"/>
    <w:pPr>
      <w:widowControl/>
      <w:overflowPunct w:val="0"/>
      <w:autoSpaceDE w:val="0"/>
      <w:autoSpaceDN w:val="0"/>
      <w:adjustRightInd w:val="0"/>
      <w:spacing w:line="360" w:lineRule="auto"/>
      <w:ind w:firstLine="480"/>
      <w:textAlignment w:val="baseline"/>
    </w:pPr>
    <w:rPr>
      <w:rFonts w:ascii="宋体"/>
      <w:kern w:val="0"/>
      <w:szCs w:val="20"/>
    </w:rPr>
  </w:style>
  <w:style w:type="paragraph" w:customStyle="1" w:styleId="affff3">
    <w:name w:val="È±Ê¡ÎÄ±¾"/>
    <w:basedOn w:val="a1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affff4">
    <w:name w:val="程序"/>
    <w:basedOn w:val="ad"/>
    <w:pPr>
      <w:spacing w:line="240" w:lineRule="auto"/>
      <w:ind w:right="-874" w:firstLine="420"/>
    </w:pPr>
    <w:rPr>
      <w:rFonts w:ascii="Arial" w:hAnsi="Arial"/>
      <w:b/>
      <w:color w:val="auto"/>
      <w:spacing w:val="20"/>
      <w:kern w:val="2"/>
      <w:szCs w:val="20"/>
    </w:rPr>
  </w:style>
  <w:style w:type="paragraph" w:customStyle="1" w:styleId="affff5">
    <w:name w:val="¸½Â¼"/>
    <w:basedOn w:val="31"/>
    <w:pPr>
      <w:keepNext/>
      <w:widowControl/>
      <w:tabs>
        <w:tab w:val="left" w:pos="360"/>
      </w:tabs>
      <w:overflowPunct w:val="0"/>
      <w:autoSpaceDE w:val="0"/>
      <w:autoSpaceDN w:val="0"/>
      <w:adjustRightInd w:val="0"/>
      <w:spacing w:before="0" w:after="0" w:line="240" w:lineRule="auto"/>
      <w:jc w:val="both"/>
      <w:textAlignment w:val="baseline"/>
      <w:outlineLvl w:val="9"/>
    </w:pPr>
    <w:rPr>
      <w:rFonts w:eastAsia="宋体"/>
      <w:b w:val="0"/>
      <w:bCs w:val="0"/>
      <w:kern w:val="0"/>
      <w:position w:val="20"/>
      <w:sz w:val="24"/>
      <w:szCs w:val="20"/>
    </w:rPr>
  </w:style>
  <w:style w:type="paragraph" w:customStyle="1" w:styleId="affff6">
    <w:name w:val="¹æÔò"/>
    <w:basedOn w:val="a1"/>
    <w:pPr>
      <w:keepNext/>
      <w:widowControl/>
      <w:overflowPunct w:val="0"/>
      <w:autoSpaceDE w:val="0"/>
      <w:autoSpaceDN w:val="0"/>
      <w:adjustRightInd w:val="0"/>
      <w:spacing w:before="210" w:line="360" w:lineRule="auto"/>
      <w:ind w:left="480"/>
      <w:textAlignment w:val="baseline"/>
    </w:pPr>
    <w:rPr>
      <w:rFonts w:ascii="宋体"/>
      <w:b/>
      <w:kern w:val="0"/>
      <w:szCs w:val="20"/>
    </w:rPr>
  </w:style>
  <w:style w:type="character" w:customStyle="1" w:styleId="af1">
    <w:name w:val="文档结构图 字符"/>
    <w:basedOn w:val="a3"/>
    <w:link w:val="af0"/>
    <w:rPr>
      <w:kern w:val="2"/>
      <w:sz w:val="21"/>
      <w:szCs w:val="24"/>
      <w:shd w:val="clear" w:color="auto" w:fill="000080"/>
    </w:rPr>
  </w:style>
  <w:style w:type="paragraph" w:customStyle="1" w:styleId="affff7">
    <w:name w:val="±í¸ñÎÄ±¾"/>
    <w:basedOn w:val="a1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b/>
      <w:kern w:val="0"/>
      <w:szCs w:val="20"/>
    </w:rPr>
  </w:style>
  <w:style w:type="character" w:customStyle="1" w:styleId="afa">
    <w:name w:val="正文文本缩进 字符"/>
    <w:basedOn w:val="a3"/>
    <w:link w:val="af9"/>
    <w:rPr>
      <w:rFonts w:ascii="宋体"/>
      <w:kern w:val="2"/>
      <w:sz w:val="21"/>
      <w:szCs w:val="24"/>
    </w:rPr>
  </w:style>
  <w:style w:type="paragraph" w:customStyle="1" w:styleId="affff8">
    <w:name w:val="?¡§¨°¨¦"/>
    <w:basedOn w:val="a1"/>
    <w:pPr>
      <w:keepNext/>
      <w:widowControl/>
      <w:overflowPunct w:val="0"/>
      <w:autoSpaceDE w:val="0"/>
      <w:autoSpaceDN w:val="0"/>
      <w:adjustRightInd w:val="0"/>
      <w:spacing w:before="210" w:line="360" w:lineRule="auto"/>
      <w:ind w:left="480"/>
      <w:textAlignment w:val="baseline"/>
    </w:pPr>
    <w:rPr>
      <w:rFonts w:ascii="Arial" w:hAnsi="Arial"/>
      <w:b/>
      <w:i/>
      <w:kern w:val="0"/>
      <w:szCs w:val="20"/>
    </w:rPr>
  </w:style>
  <w:style w:type="character" w:customStyle="1" w:styleId="25">
    <w:name w:val="正文文本缩进 2 字符"/>
    <w:basedOn w:val="a3"/>
    <w:link w:val="24"/>
    <w:rPr>
      <w:kern w:val="2"/>
      <w:sz w:val="21"/>
      <w:szCs w:val="24"/>
    </w:rPr>
  </w:style>
  <w:style w:type="paragraph" w:customStyle="1" w:styleId="remark">
    <w:name w:val="remark"/>
    <w:basedOn w:val="a1"/>
    <w:pPr>
      <w:widowControl/>
      <w:spacing w:before="240"/>
      <w:ind w:left="1134"/>
      <w:jc w:val="left"/>
    </w:pPr>
    <w:rPr>
      <w:rFonts w:ascii="Arial" w:hAnsi="Arial"/>
      <w:i/>
      <w:kern w:val="0"/>
      <w:sz w:val="20"/>
      <w:szCs w:val="20"/>
      <w:lang w:val="de-DE"/>
    </w:rPr>
  </w:style>
  <w:style w:type="character" w:customStyle="1" w:styleId="38">
    <w:name w:val="正文文本缩进 3 字符"/>
    <w:basedOn w:val="a3"/>
    <w:link w:val="37"/>
    <w:rPr>
      <w:kern w:val="2"/>
      <w:sz w:val="21"/>
      <w:szCs w:val="24"/>
    </w:rPr>
  </w:style>
  <w:style w:type="character" w:customStyle="1" w:styleId="HTML0">
    <w:name w:val="HTML 地址 字符"/>
    <w:basedOn w:val="a3"/>
    <w:link w:val="HTML"/>
    <w:rPr>
      <w:i/>
      <w:iCs/>
      <w:kern w:val="2"/>
      <w:sz w:val="21"/>
      <w:szCs w:val="24"/>
    </w:rPr>
  </w:style>
  <w:style w:type="character" w:customStyle="1" w:styleId="afff7">
    <w:name w:val="标题 字符"/>
    <w:basedOn w:val="a3"/>
    <w:link w:val="afff6"/>
    <w:rPr>
      <w:rFonts w:ascii="Arial" w:hAnsi="Arial" w:cs="Arial"/>
      <w:b/>
      <w:bCs/>
      <w:kern w:val="2"/>
      <w:sz w:val="32"/>
      <w:szCs w:val="32"/>
    </w:rPr>
  </w:style>
  <w:style w:type="character" w:customStyle="1" w:styleId="af6">
    <w:name w:val="称呼 字符"/>
    <w:basedOn w:val="a3"/>
    <w:link w:val="af5"/>
    <w:rPr>
      <w:kern w:val="2"/>
      <w:sz w:val="21"/>
      <w:szCs w:val="24"/>
    </w:rPr>
  </w:style>
  <w:style w:type="character" w:customStyle="1" w:styleId="ac">
    <w:name w:val="电子邮件签名 字符"/>
    <w:basedOn w:val="a3"/>
    <w:link w:val="ab"/>
    <w:rPr>
      <w:kern w:val="2"/>
      <w:sz w:val="21"/>
      <w:szCs w:val="24"/>
    </w:rPr>
  </w:style>
  <w:style w:type="character" w:customStyle="1" w:styleId="a7">
    <w:name w:val="宏文本 字符"/>
    <w:basedOn w:val="a3"/>
    <w:link w:val="a6"/>
    <w:rPr>
      <w:rFonts w:ascii="Courier New" w:hAnsi="Courier New" w:cs="Courier New"/>
      <w:kern w:val="2"/>
      <w:sz w:val="24"/>
      <w:szCs w:val="24"/>
    </w:rPr>
  </w:style>
  <w:style w:type="character" w:customStyle="1" w:styleId="afff1">
    <w:name w:val="脚注文本 字符"/>
    <w:basedOn w:val="a3"/>
    <w:link w:val="afff0"/>
    <w:rPr>
      <w:kern w:val="2"/>
      <w:sz w:val="18"/>
      <w:szCs w:val="18"/>
    </w:rPr>
  </w:style>
  <w:style w:type="character" w:customStyle="1" w:styleId="af8">
    <w:name w:val="结束语 字符"/>
    <w:basedOn w:val="a3"/>
    <w:link w:val="af7"/>
    <w:rPr>
      <w:kern w:val="2"/>
      <w:sz w:val="21"/>
      <w:szCs w:val="24"/>
    </w:rPr>
  </w:style>
  <w:style w:type="character" w:customStyle="1" w:styleId="affb">
    <w:name w:val="签名 字符"/>
    <w:basedOn w:val="a3"/>
    <w:link w:val="affa"/>
    <w:rPr>
      <w:kern w:val="2"/>
      <w:sz w:val="21"/>
      <w:szCs w:val="24"/>
    </w:rPr>
  </w:style>
  <w:style w:type="character" w:customStyle="1" w:styleId="aff0">
    <w:name w:val="日期 字符"/>
    <w:basedOn w:val="a3"/>
    <w:link w:val="aff"/>
    <w:rPr>
      <w:kern w:val="2"/>
      <w:sz w:val="21"/>
      <w:szCs w:val="24"/>
    </w:rPr>
  </w:style>
  <w:style w:type="character" w:customStyle="1" w:styleId="aff2">
    <w:name w:val="尾注文本 字符"/>
    <w:basedOn w:val="a3"/>
    <w:link w:val="aff1"/>
    <w:rPr>
      <w:kern w:val="2"/>
      <w:sz w:val="21"/>
      <w:szCs w:val="24"/>
    </w:rPr>
  </w:style>
  <w:style w:type="character" w:customStyle="1" w:styleId="afff4">
    <w:name w:val="信息标题 字符"/>
    <w:basedOn w:val="a3"/>
    <w:link w:val="afff3"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affff9">
    <w:name w:val="正文文本 字符"/>
    <w:basedOn w:val="a3"/>
    <w:rPr>
      <w:kern w:val="2"/>
      <w:sz w:val="21"/>
      <w:szCs w:val="24"/>
    </w:rPr>
  </w:style>
  <w:style w:type="character" w:customStyle="1" w:styleId="afff9">
    <w:name w:val="正文文本首行缩进 字符"/>
    <w:basedOn w:val="affff9"/>
    <w:link w:val="afff8"/>
    <w:rPr>
      <w:kern w:val="2"/>
      <w:sz w:val="21"/>
      <w:szCs w:val="24"/>
    </w:rPr>
  </w:style>
  <w:style w:type="character" w:customStyle="1" w:styleId="2b">
    <w:name w:val="正文文本首行缩进 2 字符"/>
    <w:basedOn w:val="afa"/>
    <w:link w:val="2a"/>
    <w:rPr>
      <w:rFonts w:ascii="宋体"/>
      <w:kern w:val="2"/>
      <w:sz w:val="21"/>
      <w:szCs w:val="24"/>
    </w:rPr>
  </w:style>
  <w:style w:type="character" w:customStyle="1" w:styleId="27">
    <w:name w:val="正文文本 2 字符"/>
    <w:basedOn w:val="a3"/>
    <w:link w:val="26"/>
    <w:rPr>
      <w:kern w:val="2"/>
      <w:sz w:val="21"/>
      <w:szCs w:val="24"/>
    </w:rPr>
  </w:style>
  <w:style w:type="character" w:customStyle="1" w:styleId="35">
    <w:name w:val="正文文本 3 字符"/>
    <w:basedOn w:val="a3"/>
    <w:link w:val="34"/>
    <w:rPr>
      <w:kern w:val="2"/>
      <w:sz w:val="16"/>
      <w:szCs w:val="16"/>
    </w:rPr>
  </w:style>
  <w:style w:type="character" w:customStyle="1" w:styleId="aa">
    <w:name w:val="注释标题 字符"/>
    <w:basedOn w:val="a3"/>
    <w:link w:val="a9"/>
    <w:rPr>
      <w:kern w:val="2"/>
      <w:sz w:val="21"/>
      <w:szCs w:val="24"/>
    </w:rPr>
  </w:style>
  <w:style w:type="paragraph" w:customStyle="1" w:styleId="FirstParagraph">
    <w:name w:val="First Paragraph"/>
    <w:basedOn w:val="a2"/>
    <w:next w:val="a2"/>
    <w:qFormat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VerbatimChar">
    <w:name w:val="Verbatim Char"/>
    <w:basedOn w:val="11"/>
    <w:link w:val="SourceCode"/>
    <w:rPr>
      <w:rFonts w:ascii="Consolas" w:hAnsi="Consolas"/>
      <w:sz w:val="22"/>
    </w:rPr>
  </w:style>
  <w:style w:type="character" w:customStyle="1" w:styleId="11">
    <w:name w:val="正文文本 字符1"/>
    <w:basedOn w:val="a3"/>
    <w:link w:val="a2"/>
    <w:qFormat/>
  </w:style>
  <w:style w:type="paragraph" w:customStyle="1" w:styleId="SourceCode">
    <w:name w:val="Source Code"/>
    <w:basedOn w:val="a1"/>
    <w:link w:val="VerbatimChar"/>
    <w:pPr>
      <w:widowControl/>
      <w:wordWrap w:val="0"/>
      <w:spacing w:after="200"/>
      <w:jc w:val="left"/>
    </w:pPr>
    <w:rPr>
      <w:rFonts w:ascii="Consolas" w:hAnsi="Consolas"/>
      <w:kern w:val="0"/>
      <w:sz w:val="22"/>
      <w:szCs w:val="20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paragraph" w:customStyle="1" w:styleId="md-end-block">
    <w:name w:val="md-end-block"/>
    <w:basedOn w:val="a1"/>
    <w:rsid w:val="005720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3"/>
    <w:rsid w:val="005720CE"/>
  </w:style>
  <w:style w:type="table" w:styleId="14">
    <w:name w:val="Grid Table 1 Light"/>
    <w:basedOn w:val="a4"/>
    <w:uiPriority w:val="46"/>
    <w:rsid w:val="00116C2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atex-mathml">
    <w:name w:val="katex-mathml"/>
    <w:basedOn w:val="a3"/>
    <w:rsid w:val="00024B3E"/>
  </w:style>
  <w:style w:type="character" w:customStyle="1" w:styleId="mord">
    <w:name w:val="mord"/>
    <w:basedOn w:val="a3"/>
    <w:rsid w:val="00024B3E"/>
  </w:style>
  <w:style w:type="character" w:customStyle="1" w:styleId="mopen">
    <w:name w:val="mopen"/>
    <w:basedOn w:val="a3"/>
    <w:rsid w:val="00024B3E"/>
  </w:style>
  <w:style w:type="character" w:customStyle="1" w:styleId="mclose">
    <w:name w:val="mclose"/>
    <w:basedOn w:val="a3"/>
    <w:rsid w:val="00024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2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46FED-8D85-4C49-97DE-606AA5857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24</Pages>
  <Words>1859</Words>
  <Characters>10597</Characters>
  <Application>Microsoft Office Word</Application>
  <DocSecurity>0</DocSecurity>
  <Lines>88</Lines>
  <Paragraphs>24</Paragraphs>
  <ScaleCrop>false</ScaleCrop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林刚</dc:creator>
  <cp:lastModifiedBy>子恒 张</cp:lastModifiedBy>
  <cp:revision>88</cp:revision>
  <cp:lastPrinted>2021-09-06T02:15:00Z</cp:lastPrinted>
  <dcterms:created xsi:type="dcterms:W3CDTF">2021-06-16T19:59:00Z</dcterms:created>
  <dcterms:modified xsi:type="dcterms:W3CDTF">2024-06-06T04:14:00Z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8AD3E750158D4A6D94F542E515EEEBAF_13</vt:lpwstr>
  </property>
</Properties>
</file>